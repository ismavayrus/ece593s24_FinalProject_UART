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right="175"/>
        <w:jc w:val="center"/>
        <w:rPr>
          <w:b/>
          <w:sz w:val="28"/>
        </w:rPr>
      </w:pPr>
      <w:r>
        <w:rPr>
          <w:b/>
          <w:spacing w:val="-2"/>
          <w:sz w:val="28"/>
        </w:rPr>
        <w:t>VERIFICATION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TEST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PLAN</w:t>
      </w:r>
    </w:p>
    <w:p>
      <w:pPr>
        <w:spacing w:before="210"/>
        <w:ind w:left="105" w:right="281"/>
        <w:jc w:val="center"/>
        <w:rPr>
          <w:b/>
          <w:sz w:val="24"/>
        </w:rPr>
      </w:pPr>
      <w:r>
        <w:rPr>
          <w:b/>
          <w:sz w:val="24"/>
        </w:rPr>
        <w:t>Fundamentals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Pre-Silicon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Spring-</w:t>
      </w:r>
      <w:r>
        <w:rPr>
          <w:b/>
          <w:spacing w:val="-4"/>
          <w:sz w:val="24"/>
        </w:rPr>
        <w:t>2024</w:t>
      </w:r>
    </w:p>
    <w:p>
      <w:pPr>
        <w:spacing w:before="204" w:line="417" w:lineRule="auto"/>
        <w:ind w:left="105" w:right="281"/>
        <w:jc w:val="center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Verification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UART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both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Class-based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UVM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methodologies </w:t>
      </w:r>
      <w:r>
        <w:rPr>
          <w:b/>
          <w:spacing w:val="-2"/>
          <w:sz w:val="24"/>
        </w:rPr>
        <w:t>Date:04-24-2024</w:t>
      </w:r>
    </w:p>
    <w:p>
      <w:pPr>
        <w:pStyle w:val="7"/>
      </w:pPr>
      <w:r>
        <w:rPr>
          <w:color w:val="0E4660"/>
          <w:spacing w:val="-2"/>
        </w:rPr>
        <w:t>Contents</w:t>
      </w:r>
    </w:p>
    <w:sdt>
      <w:sdtPr>
        <w:rPr>
          <w:b w:val="0"/>
          <w:bCs w:val="0"/>
        </w:rPr>
        <w:id w:val="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>
          <w:pPr>
            <w:pStyle w:val="8"/>
            <w:numPr>
              <w:ilvl w:val="0"/>
              <w:numId w:val="1"/>
            </w:numPr>
            <w:tabs>
              <w:tab w:val="left" w:pos="265"/>
              <w:tab w:val="right" w:leader="dot" w:pos="9461"/>
            </w:tabs>
            <w:spacing w:before="28"/>
            <w:ind w:left="265" w:hanging="165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rPr>
              <w:spacing w:val="-2"/>
            </w:rPr>
            <w:t>Introduction</w:t>
          </w:r>
          <w:r>
            <w:tab/>
          </w:r>
          <w:r>
            <w:rPr>
              <w:spacing w:val="-10"/>
            </w:rPr>
            <w:t>2</w:t>
          </w:r>
          <w:r>
            <w:rPr>
              <w:spacing w:val="-10"/>
            </w:rPr>
            <w:fldChar w:fldCharType="end"/>
          </w:r>
        </w:p>
        <w:p>
          <w:pPr>
            <w:pStyle w:val="8"/>
            <w:numPr>
              <w:ilvl w:val="0"/>
              <w:numId w:val="1"/>
            </w:numPr>
            <w:tabs>
              <w:tab w:val="left" w:pos="265"/>
              <w:tab w:val="right" w:leader="dot" w:pos="9461"/>
            </w:tabs>
            <w:spacing w:before="121"/>
            <w:ind w:left="265" w:hanging="165"/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t>Verification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Requirements</w:t>
          </w:r>
          <w:r>
            <w:tab/>
          </w:r>
          <w:r>
            <w:rPr>
              <w:spacing w:val="-10"/>
            </w:rPr>
            <w:t>3</w:t>
          </w:r>
          <w:r>
            <w:rPr>
              <w:spacing w:val="-10"/>
            </w:rPr>
            <w:fldChar w:fldCharType="end"/>
          </w:r>
        </w:p>
        <w:p>
          <w:pPr>
            <w:pStyle w:val="8"/>
            <w:numPr>
              <w:ilvl w:val="0"/>
              <w:numId w:val="1"/>
            </w:numPr>
            <w:tabs>
              <w:tab w:val="left" w:pos="265"/>
              <w:tab w:val="right" w:leader="dot" w:pos="9461"/>
            </w:tabs>
            <w:ind w:left="265" w:hanging="165"/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t>Required</w:t>
          </w:r>
          <w:r>
            <w:rPr>
              <w:spacing w:val="-4"/>
            </w:rPr>
            <w:t xml:space="preserve"> Tools</w:t>
          </w:r>
          <w: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>
          <w:pPr>
            <w:pStyle w:val="8"/>
            <w:numPr>
              <w:ilvl w:val="0"/>
              <w:numId w:val="1"/>
            </w:numPr>
            <w:tabs>
              <w:tab w:val="left" w:pos="265"/>
              <w:tab w:val="right" w:leader="dot" w:pos="9461"/>
            </w:tabs>
            <w:spacing w:before="122"/>
            <w:ind w:left="265" w:hanging="165"/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t>Risks</w:t>
          </w:r>
          <w:r>
            <w:rPr>
              <w:spacing w:val="-3"/>
            </w:rPr>
            <w:t xml:space="preserve"> </w:t>
          </w:r>
          <w:r>
            <w:t>and</w:t>
          </w:r>
          <w:r>
            <w:rPr>
              <w:spacing w:val="-2"/>
            </w:rPr>
            <w:t xml:space="preserve"> Dependencies</w:t>
          </w:r>
          <w: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>
          <w:pPr>
            <w:pStyle w:val="8"/>
            <w:numPr>
              <w:ilvl w:val="0"/>
              <w:numId w:val="1"/>
            </w:numPr>
            <w:tabs>
              <w:tab w:val="left" w:pos="265"/>
              <w:tab w:val="right" w:leader="dot" w:pos="9461"/>
            </w:tabs>
            <w:ind w:left="265" w:hanging="165"/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Functions</w:t>
          </w:r>
          <w:r>
            <w:rPr>
              <w:spacing w:val="-3"/>
            </w:rPr>
            <w:t xml:space="preserve"> </w:t>
          </w:r>
          <w:r>
            <w:t>to</w:t>
          </w:r>
          <w:r>
            <w:rPr>
              <w:spacing w:val="-1"/>
            </w:rPr>
            <w:t xml:space="preserve"> </w:t>
          </w:r>
          <w:r>
            <w:t>be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verified</w:t>
          </w:r>
          <w:r>
            <w:tab/>
          </w:r>
          <w:r>
            <w:rPr>
              <w:spacing w:val="-10"/>
            </w:rPr>
            <w:t>5</w:t>
          </w:r>
          <w:r>
            <w:rPr>
              <w:spacing w:val="-10"/>
            </w:rPr>
            <w:fldChar w:fldCharType="end"/>
          </w:r>
        </w:p>
        <w:p>
          <w:pPr>
            <w:pStyle w:val="8"/>
            <w:numPr>
              <w:ilvl w:val="0"/>
              <w:numId w:val="1"/>
            </w:numPr>
            <w:tabs>
              <w:tab w:val="left" w:pos="265"/>
              <w:tab w:val="right" w:leader="dot" w:pos="9461"/>
            </w:tabs>
            <w:spacing w:before="122"/>
            <w:ind w:left="265" w:hanging="165"/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Tests</w:t>
          </w:r>
          <w:r>
            <w:rPr>
              <w:spacing w:val="-2"/>
            </w:rPr>
            <w:t xml:space="preserve"> </w:t>
          </w:r>
          <w:r>
            <w:t>and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Methods</w:t>
          </w:r>
          <w:r>
            <w:tab/>
          </w:r>
          <w:r>
            <w:rPr>
              <w:spacing w:val="-12"/>
            </w:rPr>
            <w:t>5</w:t>
          </w:r>
          <w:r>
            <w:rPr>
              <w:spacing w:val="-12"/>
            </w:rPr>
            <w:fldChar w:fldCharType="end"/>
          </w:r>
        </w:p>
        <w:p>
          <w:pPr>
            <w:pStyle w:val="8"/>
            <w:numPr>
              <w:ilvl w:val="0"/>
              <w:numId w:val="1"/>
            </w:numPr>
            <w:tabs>
              <w:tab w:val="left" w:pos="265"/>
              <w:tab w:val="right" w:leader="dot" w:pos="9461"/>
            </w:tabs>
            <w:ind w:left="265" w:hanging="165"/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Resources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Requirements</w:t>
          </w:r>
          <w:r>
            <w:tab/>
          </w:r>
          <w:r>
            <w:rPr>
              <w:spacing w:val="-12"/>
            </w:rPr>
            <w:t>6</w:t>
          </w:r>
          <w:r>
            <w:rPr>
              <w:spacing w:val="-12"/>
            </w:rPr>
            <w:fldChar w:fldCharType="end"/>
          </w:r>
        </w:p>
        <w:p>
          <w:pPr>
            <w:pStyle w:val="8"/>
            <w:numPr>
              <w:ilvl w:val="0"/>
              <w:numId w:val="1"/>
            </w:numPr>
            <w:tabs>
              <w:tab w:val="left" w:pos="265"/>
              <w:tab w:val="right" w:leader="dot" w:pos="9461"/>
            </w:tabs>
            <w:ind w:left="265" w:hanging="165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rPr>
              <w:spacing w:val="-2"/>
            </w:rPr>
            <w:t>Schedule</w:t>
          </w:r>
          <w:r>
            <w:tab/>
          </w:r>
          <w:r>
            <w:rPr>
              <w:spacing w:val="-10"/>
            </w:rPr>
            <w:t>6</w:t>
          </w:r>
          <w:r>
            <w:rPr>
              <w:spacing w:val="-10"/>
            </w:rPr>
            <w:fldChar w:fldCharType="end"/>
          </w:r>
        </w:p>
        <w:p>
          <w:pPr>
            <w:pStyle w:val="8"/>
            <w:numPr>
              <w:ilvl w:val="0"/>
              <w:numId w:val="1"/>
            </w:numPr>
            <w:tabs>
              <w:tab w:val="left" w:pos="265"/>
              <w:tab w:val="right" w:leader="dot" w:pos="9461"/>
            </w:tabs>
            <w:spacing w:before="121"/>
            <w:ind w:left="265" w:hanging="165"/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rPr>
              <w:spacing w:val="-2"/>
            </w:rPr>
            <w:t>References</w:t>
          </w:r>
          <w:r>
            <w:tab/>
          </w:r>
          <w:r>
            <w:rPr>
              <w:spacing w:val="-10"/>
            </w:rPr>
            <w:t>7</w:t>
          </w:r>
          <w:r>
            <w:rPr>
              <w:spacing w:val="-10"/>
            </w:rPr>
            <w:fldChar w:fldCharType="end"/>
          </w:r>
        </w:p>
        <w:p>
          <w:r>
            <w:fldChar w:fldCharType="end"/>
          </w:r>
        </w:p>
      </w:sdtContent>
    </w:sdt>
    <w:p>
      <w:pPr>
        <w:sectPr>
          <w:footerReference r:id="rId3" w:type="default"/>
          <w:type w:val="continuous"/>
          <w:pgSz w:w="12240" w:h="15840"/>
          <w:pgMar w:top="1380" w:right="1160" w:bottom="1300" w:left="1340" w:header="0" w:footer="1103" w:gutter="0"/>
          <w:pgBorders w:offsetFrom="page">
            <w:top w:val="thickThinSmallGap" w:color="000000" w:sz="24" w:space="25"/>
            <w:left w:val="thickThinSmallGap" w:color="000000" w:sz="24" w:space="25"/>
            <w:bottom w:val="thinThickSmallGap" w:color="000000" w:sz="24" w:space="25"/>
            <w:right w:val="thinThickSmallGap" w:color="000000" w:sz="24" w:space="25"/>
          </w:pgBorders>
          <w:pgNumType w:start="1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278"/>
        </w:tabs>
        <w:spacing w:before="79"/>
        <w:ind w:left="278" w:hanging="178"/>
        <w:rPr>
          <w:sz w:val="22"/>
          <w:u w:val="single" w:color="393939"/>
        </w:rPr>
      </w:pPr>
      <w:bookmarkStart w:id="0" w:name="_TOC_250008"/>
      <w:bookmarkEnd w:id="0"/>
      <w:r>
        <w:rPr>
          <w:spacing w:val="-2"/>
          <w:u w:val="single"/>
        </w:rPr>
        <w:t>Introduction</w:t>
      </w:r>
    </w:p>
    <w:p>
      <w:pPr>
        <w:pStyle w:val="10"/>
        <w:numPr>
          <w:ilvl w:val="1"/>
          <w:numId w:val="2"/>
        </w:numPr>
        <w:tabs>
          <w:tab w:val="left" w:pos="460"/>
        </w:tabs>
        <w:ind w:left="460" w:hanging="360"/>
        <w:rPr>
          <w:b/>
          <w:sz w:val="24"/>
        </w:rPr>
      </w:pPr>
      <w:r>
        <w:rPr>
          <w:b/>
          <w:sz w:val="24"/>
        </w:rPr>
        <w:t>Objective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Verification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Plan</w:t>
      </w:r>
    </w:p>
    <w:p>
      <w:pPr>
        <w:pStyle w:val="5"/>
        <w:spacing w:before="202"/>
        <w:ind w:right="283"/>
        <w:jc w:val="both"/>
        <w:rPr>
          <w:rFonts w:ascii="Calibri"/>
        </w:rPr>
      </w:pPr>
      <w:r>
        <w:rPr>
          <w:rFonts w:ascii="Calibri"/>
          <w:w w:val="105"/>
        </w:rPr>
        <w:t>This document establishes the verification plan for the UART design specified in the requirement</w:t>
      </w:r>
      <w:r>
        <w:rPr>
          <w:rFonts w:ascii="Calibri"/>
          <w:spacing w:val="-15"/>
          <w:w w:val="105"/>
        </w:rPr>
        <w:t xml:space="preserve"> </w:t>
      </w:r>
      <w:r>
        <w:rPr>
          <w:rFonts w:ascii="Calibri"/>
          <w:w w:val="105"/>
        </w:rPr>
        <w:t>specification.</w:t>
      </w:r>
      <w:r>
        <w:rPr>
          <w:rFonts w:ascii="Calibri"/>
          <w:spacing w:val="-14"/>
          <w:w w:val="105"/>
        </w:rPr>
        <w:t xml:space="preserve"> </w:t>
      </w:r>
      <w:r>
        <w:rPr>
          <w:rFonts w:ascii="Calibri"/>
          <w:w w:val="105"/>
        </w:rPr>
        <w:t>It</w:t>
      </w:r>
      <w:r>
        <w:rPr>
          <w:rFonts w:ascii="Calibri"/>
          <w:spacing w:val="-14"/>
          <w:w w:val="105"/>
        </w:rPr>
        <w:t xml:space="preserve"> </w:t>
      </w:r>
      <w:r>
        <w:rPr>
          <w:rFonts w:ascii="Calibri"/>
          <w:w w:val="105"/>
        </w:rPr>
        <w:t>identifies</w:t>
      </w:r>
      <w:r>
        <w:rPr>
          <w:rFonts w:ascii="Calibri"/>
          <w:spacing w:val="-14"/>
          <w:w w:val="105"/>
        </w:rPr>
        <w:t xml:space="preserve"> </w:t>
      </w:r>
      <w:r>
        <w:rPr>
          <w:rFonts w:ascii="Calibri"/>
          <w:w w:val="105"/>
        </w:rPr>
        <w:t>the</w:t>
      </w:r>
      <w:r>
        <w:rPr>
          <w:rFonts w:ascii="Calibri"/>
          <w:spacing w:val="-14"/>
          <w:w w:val="105"/>
        </w:rPr>
        <w:t xml:space="preserve"> </w:t>
      </w:r>
      <w:r>
        <w:rPr>
          <w:rFonts w:ascii="Calibri"/>
          <w:w w:val="105"/>
        </w:rPr>
        <w:t>features</w:t>
      </w:r>
      <w:r>
        <w:rPr>
          <w:rFonts w:ascii="Calibri"/>
          <w:spacing w:val="-14"/>
          <w:w w:val="105"/>
        </w:rPr>
        <w:t xml:space="preserve"> </w:t>
      </w:r>
      <w:r>
        <w:rPr>
          <w:rFonts w:ascii="Calibri"/>
          <w:w w:val="105"/>
        </w:rPr>
        <w:t>to</w:t>
      </w:r>
      <w:r>
        <w:rPr>
          <w:rFonts w:ascii="Calibri"/>
          <w:spacing w:val="-14"/>
          <w:w w:val="105"/>
        </w:rPr>
        <w:t xml:space="preserve"> </w:t>
      </w:r>
      <w:r>
        <w:rPr>
          <w:rFonts w:ascii="Calibri"/>
          <w:w w:val="105"/>
        </w:rPr>
        <w:t>be</w:t>
      </w:r>
      <w:r>
        <w:rPr>
          <w:rFonts w:ascii="Calibri"/>
          <w:spacing w:val="-14"/>
          <w:w w:val="105"/>
        </w:rPr>
        <w:t xml:space="preserve"> </w:t>
      </w:r>
      <w:r>
        <w:rPr>
          <w:rFonts w:ascii="Calibri"/>
          <w:w w:val="105"/>
        </w:rPr>
        <w:t>tested,</w:t>
      </w:r>
      <w:r>
        <w:rPr>
          <w:rFonts w:ascii="Calibri"/>
          <w:spacing w:val="-14"/>
          <w:w w:val="105"/>
        </w:rPr>
        <w:t xml:space="preserve"> </w:t>
      </w:r>
      <w:r>
        <w:rPr>
          <w:rFonts w:ascii="Calibri"/>
          <w:w w:val="105"/>
        </w:rPr>
        <w:t>the</w:t>
      </w:r>
      <w:r>
        <w:rPr>
          <w:rFonts w:ascii="Calibri"/>
          <w:spacing w:val="-14"/>
          <w:w w:val="105"/>
        </w:rPr>
        <w:t xml:space="preserve"> </w:t>
      </w:r>
      <w:r>
        <w:rPr>
          <w:rFonts w:ascii="Calibri"/>
          <w:w w:val="105"/>
        </w:rPr>
        <w:t>test</w:t>
      </w:r>
      <w:r>
        <w:rPr>
          <w:rFonts w:ascii="Calibri"/>
          <w:spacing w:val="-14"/>
          <w:w w:val="105"/>
        </w:rPr>
        <w:t xml:space="preserve"> </w:t>
      </w:r>
      <w:r>
        <w:rPr>
          <w:rFonts w:ascii="Calibri"/>
          <w:w w:val="105"/>
        </w:rPr>
        <w:t>cases,</w:t>
      </w:r>
      <w:r>
        <w:rPr>
          <w:rFonts w:ascii="Calibri"/>
          <w:spacing w:val="-14"/>
          <w:w w:val="105"/>
        </w:rPr>
        <w:t xml:space="preserve"> </w:t>
      </w:r>
      <w:r>
        <w:rPr>
          <w:rFonts w:ascii="Calibri"/>
          <w:w w:val="105"/>
        </w:rPr>
        <w:t>the</w:t>
      </w:r>
      <w:r>
        <w:rPr>
          <w:rFonts w:ascii="Calibri"/>
          <w:spacing w:val="-14"/>
          <w:w w:val="105"/>
        </w:rPr>
        <w:t xml:space="preserve"> </w:t>
      </w:r>
      <w:r>
        <w:rPr>
          <w:rFonts w:ascii="Calibri"/>
          <w:w w:val="105"/>
        </w:rPr>
        <w:t>expected responses, and the methods of test case application and verification.</w:t>
      </w:r>
    </w:p>
    <w:p>
      <w:pPr>
        <w:pStyle w:val="5"/>
        <w:spacing w:before="189"/>
        <w:ind w:left="0"/>
        <w:rPr>
          <w:rFonts w:ascii="Calibri"/>
        </w:rPr>
      </w:pPr>
    </w:p>
    <w:p>
      <w:pPr>
        <w:pStyle w:val="10"/>
        <w:numPr>
          <w:ilvl w:val="1"/>
          <w:numId w:val="2"/>
        </w:numPr>
        <w:tabs>
          <w:tab w:val="left" w:pos="460"/>
        </w:tabs>
        <w:spacing w:before="0"/>
        <w:ind w:left="460" w:hanging="360"/>
        <w:rPr>
          <w:b/>
          <w:sz w:val="24"/>
        </w:rPr>
      </w:pPr>
      <w:r>
        <w:rPr>
          <w:b/>
          <w:sz w:val="24"/>
        </w:rPr>
        <w:t>Block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diagram</w:t>
      </w:r>
    </w:p>
    <w:p>
      <w:pPr>
        <w:pStyle w:val="5"/>
        <w:spacing w:before="0"/>
        <w:ind w:left="0"/>
        <w:rPr>
          <w:b/>
          <w:sz w:val="20"/>
        </w:rPr>
      </w:pPr>
    </w:p>
    <w:p>
      <w:pPr>
        <w:pStyle w:val="5"/>
        <w:spacing w:before="0"/>
        <w:ind w:left="0"/>
        <w:rPr>
          <w:b/>
          <w:sz w:val="20"/>
        </w:rPr>
      </w:pPr>
    </w:p>
    <w:p>
      <w:pPr>
        <w:pStyle w:val="5"/>
        <w:spacing w:before="6"/>
        <w:ind w:left="0"/>
        <w:rPr>
          <w:b/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1165860</wp:posOffset>
            </wp:positionH>
            <wp:positionV relativeFrom="paragraph">
              <wp:posOffset>165100</wp:posOffset>
            </wp:positionV>
            <wp:extent cx="4709795" cy="2491740"/>
            <wp:effectExtent l="0" t="0" r="0" b="0"/>
            <wp:wrapTopAndBottom/>
            <wp:docPr id="2" name="Image 2" descr="A diagram of a devic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diagram of a device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954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28"/>
        <w:ind w:left="0"/>
        <w:rPr>
          <w:b/>
        </w:rPr>
      </w:pPr>
    </w:p>
    <w:p>
      <w:pPr>
        <w:pStyle w:val="10"/>
        <w:numPr>
          <w:ilvl w:val="1"/>
          <w:numId w:val="2"/>
        </w:numPr>
        <w:tabs>
          <w:tab w:val="left" w:pos="460"/>
        </w:tabs>
        <w:spacing w:before="0"/>
        <w:ind w:left="460" w:hanging="360"/>
        <w:rPr>
          <w:b/>
          <w:sz w:val="24"/>
        </w:rPr>
      </w:pPr>
      <w:r>
        <w:rPr>
          <w:b/>
          <w:spacing w:val="-2"/>
          <w:sz w:val="24"/>
        </w:rPr>
        <w:t>Specifications</w:t>
      </w:r>
    </w:p>
    <w:p>
      <w:pPr>
        <w:pStyle w:val="10"/>
        <w:numPr>
          <w:ilvl w:val="2"/>
          <w:numId w:val="2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Programmable</w:t>
      </w:r>
      <w:r>
        <w:rPr>
          <w:spacing w:val="-2"/>
          <w:sz w:val="24"/>
        </w:rPr>
        <w:t xml:space="preserve"> </w:t>
      </w:r>
      <w:r>
        <w:rPr>
          <w:sz w:val="24"/>
        </w:rPr>
        <w:t>baud</w:t>
      </w:r>
      <w:r>
        <w:rPr>
          <w:spacing w:val="-2"/>
          <w:sz w:val="24"/>
        </w:rPr>
        <w:t xml:space="preserve"> </w:t>
      </w:r>
      <w:r>
        <w:rPr>
          <w:sz w:val="24"/>
        </w:rPr>
        <w:t>rate: 1200,</w:t>
      </w:r>
      <w:r>
        <w:rPr>
          <w:spacing w:val="-2"/>
          <w:sz w:val="24"/>
        </w:rPr>
        <w:t xml:space="preserve"> </w:t>
      </w:r>
      <w:r>
        <w:rPr>
          <w:sz w:val="24"/>
        </w:rPr>
        <w:t>2400,</w:t>
      </w:r>
      <w:r>
        <w:rPr>
          <w:spacing w:val="-2"/>
          <w:sz w:val="24"/>
        </w:rPr>
        <w:t xml:space="preserve"> </w:t>
      </w:r>
      <w:r>
        <w:rPr>
          <w:sz w:val="24"/>
        </w:rPr>
        <w:t>4800,</w:t>
      </w:r>
      <w:r>
        <w:rPr>
          <w:spacing w:val="-2"/>
          <w:sz w:val="24"/>
        </w:rPr>
        <w:t xml:space="preserve"> </w:t>
      </w:r>
      <w:r>
        <w:rPr>
          <w:sz w:val="24"/>
        </w:rPr>
        <w:t>9600,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115200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bps.</w:t>
      </w:r>
    </w:p>
    <w:p>
      <w:pPr>
        <w:pStyle w:val="10"/>
        <w:numPr>
          <w:ilvl w:val="2"/>
          <w:numId w:val="2"/>
        </w:numPr>
        <w:tabs>
          <w:tab w:val="left" w:pos="880"/>
        </w:tabs>
        <w:spacing w:before="44"/>
        <w:ind w:left="880" w:hanging="420"/>
        <w:rPr>
          <w:sz w:val="24"/>
        </w:rPr>
      </w:pP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parity bit for</w:t>
      </w:r>
      <w:r>
        <w:rPr>
          <w:spacing w:val="-2"/>
          <w:sz w:val="24"/>
        </w:rPr>
        <w:t xml:space="preserve"> error.</w:t>
      </w:r>
    </w:p>
    <w:p>
      <w:pPr>
        <w:pStyle w:val="10"/>
        <w:numPr>
          <w:ilvl w:val="2"/>
          <w:numId w:val="2"/>
        </w:numPr>
        <w:tabs>
          <w:tab w:val="left" w:pos="820"/>
        </w:tabs>
        <w:spacing w:before="42"/>
        <w:ind w:hanging="360"/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bits</w:t>
      </w:r>
      <w:r>
        <w:rPr>
          <w:spacing w:val="-1"/>
          <w:sz w:val="24"/>
        </w:rPr>
        <w:t xml:space="preserve"> </w:t>
      </w:r>
      <w:r>
        <w:rPr>
          <w:sz w:val="24"/>
        </w:rPr>
        <w:t>considered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one.</w:t>
      </w:r>
    </w:p>
    <w:p>
      <w:pPr>
        <w:rPr>
          <w:sz w:val="24"/>
        </w:rPr>
        <w:sectPr>
          <w:pgSz w:w="12240" w:h="15840"/>
          <w:pgMar w:top="1360" w:right="1160" w:bottom="1300" w:left="1340" w:header="0" w:footer="1103" w:gutter="0"/>
          <w:pgBorders w:offsetFrom="page">
            <w:top w:val="thickThinSmallGap" w:color="000000" w:sz="24" w:space="25"/>
            <w:left w:val="thickThinSmallGap" w:color="000000" w:sz="24" w:space="25"/>
            <w:bottom w:val="thinThickSmallGap" w:color="000000" w:sz="24" w:space="25"/>
            <w:right w:val="thinThickSmallGap" w:color="000000" w:sz="24" w:space="25"/>
          </w:pgBorders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278"/>
        </w:tabs>
        <w:spacing w:before="79"/>
        <w:ind w:left="278" w:hanging="178"/>
        <w:rPr>
          <w:sz w:val="22"/>
          <w:u w:val="single" w:color="393939"/>
        </w:rPr>
      </w:pPr>
      <w:bookmarkStart w:id="1" w:name="_TOC_250007"/>
      <w:r>
        <w:rPr>
          <w:spacing w:val="-2"/>
          <w:u w:val="single"/>
        </w:rPr>
        <w:t>Verification</w:t>
      </w:r>
      <w:r>
        <w:rPr>
          <w:spacing w:val="-6"/>
          <w:u w:val="single"/>
        </w:rPr>
        <w:t xml:space="preserve"> </w:t>
      </w:r>
      <w:bookmarkEnd w:id="1"/>
      <w:r>
        <w:rPr>
          <w:spacing w:val="-2"/>
          <w:u w:val="single"/>
        </w:rPr>
        <w:t>Requirements</w:t>
      </w:r>
    </w:p>
    <w:p>
      <w:pPr>
        <w:pStyle w:val="10"/>
        <w:numPr>
          <w:ilvl w:val="1"/>
          <w:numId w:val="2"/>
        </w:numPr>
        <w:tabs>
          <w:tab w:val="left" w:pos="460"/>
        </w:tabs>
        <w:ind w:left="460" w:hanging="360"/>
        <w:rPr>
          <w:b/>
          <w:sz w:val="24"/>
        </w:rPr>
      </w:pPr>
      <w:r>
        <w:rPr>
          <w:b/>
          <w:sz w:val="24"/>
        </w:rPr>
        <w:t>Module</w:t>
      </w:r>
      <w:r>
        <w:rPr>
          <w:b/>
          <w:spacing w:val="-2"/>
          <w:sz w:val="24"/>
        </w:rPr>
        <w:t xml:space="preserve"> Hierarchy</w:t>
      </w:r>
    </w:p>
    <w:p>
      <w:pPr>
        <w:pStyle w:val="10"/>
        <w:tabs>
          <w:tab w:val="left" w:pos="460"/>
        </w:tabs>
        <w:ind w:left="460" w:firstLine="0"/>
        <w:rPr>
          <w:b/>
          <w:sz w:val="24"/>
        </w:rPr>
      </w:pPr>
    </w:p>
    <w:p>
      <w:pPr>
        <w:pStyle w:val="5"/>
        <w:spacing w:before="8"/>
        <w:ind w:left="0"/>
        <w:rPr>
          <w:b/>
          <w:sz w:val="15"/>
        </w:rPr>
      </w:pPr>
      <w:r>
        <w:rPr>
          <w:rFonts w:ascii="SimSun" w:hAnsi="SimSun" w:eastAsia="SimSun" w:cs="SimSun"/>
        </w:rPr>
        <w:drawing>
          <wp:inline distT="0" distB="0" distL="114300" distR="114300">
            <wp:extent cx="304800" cy="304800"/>
            <wp:effectExtent l="0" t="0" r="0" b="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0485894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8yWdNIAAAADAQAADwAAAAAAAAABACAAAAAiAAAAZHJzL2Rvd25y&#10;ZXYueG1sUEsBAhQAFAAAAAgAh07iQCsYX9oEAgAAGwQAAA4AAAAAAAAAAQAgAAAAIQEAAGRycy9l&#10;Mm9Eb2MueG1sUEsFBgAAAAAGAAYAWQEAAJc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b/>
          <w:sz w:val="15"/>
        </w:rPr>
        <w:drawing>
          <wp:inline distT="0" distB="0" distL="0" distR="0">
            <wp:extent cx="5057775" cy="2114550"/>
            <wp:effectExtent l="0" t="0" r="9525" b="0"/>
            <wp:docPr id="6261543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54356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/>
        <w:rPr>
          <w:b/>
        </w:rPr>
      </w:pPr>
    </w:p>
    <w:p>
      <w:pPr>
        <w:pStyle w:val="5"/>
        <w:spacing w:before="138"/>
        <w:ind w:left="0"/>
        <w:rPr>
          <w:b/>
        </w:rPr>
      </w:pPr>
    </w:p>
    <w:p>
      <w:pPr>
        <w:pStyle w:val="2"/>
        <w:numPr>
          <w:ilvl w:val="0"/>
          <w:numId w:val="2"/>
        </w:numPr>
        <w:tabs>
          <w:tab w:val="left" w:pos="280"/>
        </w:tabs>
        <w:spacing w:before="79"/>
        <w:ind w:left="280" w:hanging="180"/>
        <w:rPr>
          <w:sz w:val="22"/>
          <w:u w:val="single" w:color="393939"/>
        </w:rPr>
      </w:pPr>
      <w:r>
        <w:rPr>
          <w:rFonts w:ascii="Calibri"/>
          <w:spacing w:val="-2"/>
          <w:w w:val="110"/>
        </w:rPr>
        <w:t>Each</w:t>
      </w:r>
      <w:r>
        <w:rPr>
          <w:rFonts w:ascii="Calibri"/>
          <w:spacing w:val="-13"/>
          <w:w w:val="110"/>
        </w:rPr>
        <w:t xml:space="preserve"> </w:t>
      </w:r>
      <w:r>
        <w:rPr>
          <w:rFonts w:ascii="Calibri"/>
          <w:spacing w:val="-2"/>
          <w:w w:val="110"/>
        </w:rPr>
        <w:t>module</w:t>
      </w:r>
      <w:r>
        <w:rPr>
          <w:rFonts w:ascii="Calibri"/>
          <w:spacing w:val="-10"/>
          <w:w w:val="110"/>
        </w:rPr>
        <w:t xml:space="preserve"> </w:t>
      </w:r>
      <w:r>
        <w:rPr>
          <w:rFonts w:ascii="Calibri"/>
          <w:spacing w:val="-2"/>
          <w:w w:val="110"/>
        </w:rPr>
        <w:t>and</w:t>
      </w:r>
      <w:r>
        <w:rPr>
          <w:rFonts w:ascii="Calibri"/>
          <w:spacing w:val="-13"/>
          <w:w w:val="110"/>
        </w:rPr>
        <w:t xml:space="preserve"> </w:t>
      </w:r>
      <w:r>
        <w:rPr>
          <w:rFonts w:ascii="Calibri"/>
          <w:spacing w:val="-2"/>
          <w:w w:val="110"/>
        </w:rPr>
        <w:t>its</w:t>
      </w:r>
      <w:r>
        <w:rPr>
          <w:rFonts w:ascii="Calibri"/>
          <w:spacing w:val="-11"/>
          <w:w w:val="110"/>
        </w:rPr>
        <w:t xml:space="preserve"> </w:t>
      </w:r>
      <w:r>
        <w:rPr>
          <w:rFonts w:ascii="Calibri"/>
          <w:spacing w:val="-2"/>
          <w:w w:val="110"/>
        </w:rPr>
        <w:t xml:space="preserve">specifications </w:t>
      </w:r>
      <w:bookmarkStart w:id="2" w:name="_TOC_250006"/>
    </w:p>
    <w:p>
      <w:pPr>
        <w:widowControl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zh-CN" w:bidi="ar"/>
        </w:rPr>
        <w:t>Module UARTTX</w:t>
      </w:r>
      <w:r>
        <w:rPr>
          <w:color w:val="000000"/>
          <w:sz w:val="28"/>
          <w:szCs w:val="28"/>
          <w:lang w:eastAsia="zh-CN" w:bidi="ar"/>
        </w:rPr>
        <w:t xml:space="preserve">: </w:t>
      </w:r>
    </w:p>
    <w:p>
      <w:pPr>
        <w:widowControl/>
        <w:rPr>
          <w:sz w:val="28"/>
          <w:szCs w:val="28"/>
        </w:rPr>
      </w:pPr>
    </w:p>
    <w:p>
      <w:pPr>
        <w:pStyle w:val="6"/>
        <w:numPr>
          <w:ilvl w:val="0"/>
          <w:numId w:val="3"/>
        </w:numPr>
        <w:spacing w:beforeAutospacing="0" w:afterAutospacing="0"/>
        <w:ind w:left="360"/>
        <w:contextualSpacing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clk_tx</w:t>
      </w: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: transmitter clock in the uart with 50Mhz frequency. </w:t>
      </w:r>
    </w:p>
    <w:p>
      <w:pPr>
        <w:pStyle w:val="6"/>
        <w:numPr>
          <w:ilvl w:val="0"/>
          <w:numId w:val="3"/>
        </w:numPr>
        <w:spacing w:beforeAutospacing="0" w:afterAutospacing="0"/>
        <w:ind w:left="360"/>
        <w:contextualSpacing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rst</w:t>
      </w: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 : reset signal.</w:t>
      </w:r>
    </w:p>
    <w:p>
      <w:pPr>
        <w:pStyle w:val="6"/>
        <w:numPr>
          <w:ilvl w:val="0"/>
          <w:numId w:val="3"/>
        </w:numPr>
        <w:spacing w:beforeAutospacing="0" w:afterAutospacing="0"/>
        <w:ind w:left="360"/>
        <w:contextualSpacing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tx_data</w:t>
      </w: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: input data consists of 8 bits of data lines ,1 bit of start signal,1 bit of stop. </w:t>
      </w:r>
    </w:p>
    <w:p>
      <w:pPr>
        <w:pStyle w:val="6"/>
        <w:numPr>
          <w:ilvl w:val="0"/>
          <w:numId w:val="3"/>
        </w:numPr>
        <w:spacing w:beforeAutospacing="0" w:afterAutospacing="0"/>
        <w:ind w:left="360"/>
        <w:contextualSpacing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en_tx</w:t>
      </w:r>
      <w:r>
        <w:rPr>
          <w:rFonts w:ascii="Times New Roman" w:hAnsi="Times New Roman" w:eastAsia="Times New Roman"/>
          <w:color w:val="000000"/>
          <w:sz w:val="28"/>
          <w:szCs w:val="28"/>
        </w:rPr>
        <w:t>: when enabled, transmission of data to transmitter, 1 bit signal.</w:t>
      </w:r>
    </w:p>
    <w:p>
      <w:pPr>
        <w:pStyle w:val="6"/>
        <w:numPr>
          <w:ilvl w:val="0"/>
          <w:numId w:val="3"/>
        </w:numPr>
        <w:spacing w:beforeAutospacing="0" w:afterAutospacing="0"/>
        <w:ind w:left="360"/>
        <w:contextualSpacing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tx</w:t>
      </w: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: output data to be transmitted by the transmitter, it consists of input data streamed and it also consists of 8 bits of input data. </w:t>
      </w:r>
    </w:p>
    <w:p>
      <w:pPr>
        <w:pStyle w:val="6"/>
        <w:numPr>
          <w:ilvl w:val="0"/>
          <w:numId w:val="3"/>
        </w:numPr>
        <w:spacing w:beforeAutospacing="0" w:afterAutospacing="0"/>
        <w:ind w:left="360"/>
        <w:contextualSpacing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donetx</w:t>
      </w:r>
      <w:r>
        <w:rPr>
          <w:rFonts w:ascii="Times New Roman" w:hAnsi="Times New Roman" w:eastAsia="Times New Roman"/>
          <w:color w:val="000000"/>
          <w:sz w:val="28"/>
          <w:szCs w:val="28"/>
        </w:rPr>
        <w:t>: flag to confirm the data is transmitted by the transmitter. Its one-bit signal.</w:t>
      </w:r>
    </w:p>
    <w:p>
      <w:pPr>
        <w:pStyle w:val="6"/>
        <w:numPr>
          <w:ilvl w:val="0"/>
          <w:numId w:val="3"/>
        </w:numPr>
        <w:spacing w:beforeAutospacing="0" w:afterAutospacing="0"/>
        <w:ind w:left="360"/>
        <w:contextualSpacing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 xml:space="preserve">Newd </w:t>
      </w:r>
      <w:r>
        <w:rPr>
          <w:rFonts w:ascii="Times New Roman" w:hAnsi="Times New Roman" w:eastAsia="Times New Roman"/>
          <w:sz w:val="28"/>
          <w:szCs w:val="28"/>
        </w:rPr>
        <w:t>: Signal indicating the input of data</w:t>
      </w:r>
    </w:p>
    <w:p>
      <w:pPr>
        <w:widowControl/>
        <w:rPr>
          <w:sz w:val="28"/>
          <w:szCs w:val="28"/>
        </w:rPr>
      </w:pPr>
    </w:p>
    <w:p>
      <w:pPr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zh-CN" w:bidi="ar"/>
        </w:rPr>
        <w:t xml:space="preserve">Module UARTRX: </w:t>
      </w:r>
    </w:p>
    <w:p>
      <w:pPr>
        <w:widowControl/>
        <w:rPr>
          <w:sz w:val="28"/>
          <w:szCs w:val="28"/>
        </w:rPr>
      </w:pPr>
    </w:p>
    <w:p>
      <w:pPr>
        <w:pStyle w:val="6"/>
        <w:numPr>
          <w:ilvl w:val="0"/>
          <w:numId w:val="4"/>
        </w:numPr>
        <w:spacing w:beforeAutospacing="0" w:afterAutospacing="0"/>
        <w:contextualSpacing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clk_rx</w:t>
      </w: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: receiver clock in the uart with 50Mhz frequency </w:t>
      </w:r>
    </w:p>
    <w:p>
      <w:pPr>
        <w:pStyle w:val="6"/>
        <w:numPr>
          <w:ilvl w:val="0"/>
          <w:numId w:val="4"/>
        </w:numPr>
        <w:spacing w:beforeAutospacing="0" w:afterAutospacing="0"/>
        <w:contextualSpacing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rst</w:t>
      </w: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 : reset signal.</w:t>
      </w:r>
    </w:p>
    <w:p>
      <w:pPr>
        <w:pStyle w:val="6"/>
        <w:numPr>
          <w:ilvl w:val="0"/>
          <w:numId w:val="4"/>
        </w:numPr>
        <w:spacing w:beforeAutospacing="0" w:afterAutospacing="0"/>
        <w:contextualSpacing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rx_data</w:t>
      </w:r>
      <w:r>
        <w:rPr>
          <w:rFonts w:ascii="Times New Roman" w:hAnsi="Times New Roman" w:eastAsia="Times New Roman"/>
          <w:color w:val="000000"/>
          <w:sz w:val="28"/>
          <w:szCs w:val="28"/>
        </w:rPr>
        <w:t>: output data from receiver consists of 8 bits of data lines,1 bit of start signal, 1 bit of stop.</w:t>
      </w:r>
    </w:p>
    <w:p>
      <w:pPr>
        <w:pStyle w:val="6"/>
        <w:numPr>
          <w:ilvl w:val="0"/>
          <w:numId w:val="4"/>
        </w:numPr>
        <w:spacing w:beforeAutospacing="0" w:afterAutospacing="0"/>
        <w:contextualSpacing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en_rx</w:t>
      </w:r>
      <w:r>
        <w:rPr>
          <w:rFonts w:ascii="Times New Roman" w:hAnsi="Times New Roman" w:eastAsia="Times New Roman"/>
          <w:color w:val="000000"/>
          <w:sz w:val="28"/>
          <w:szCs w:val="28"/>
        </w:rPr>
        <w:t>: enable receiving of data to receiver 1,1-bit signal.</w:t>
      </w:r>
    </w:p>
    <w:p>
      <w:pPr>
        <w:pStyle w:val="6"/>
        <w:numPr>
          <w:ilvl w:val="0"/>
          <w:numId w:val="4"/>
        </w:numPr>
        <w:spacing w:beforeAutospacing="0" w:afterAutospacing="0"/>
        <w:contextualSpacing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rx</w:t>
      </w: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: input data to receiver from the transmitter, it consists of output data streamed and it also consists of 8 bits of output data. </w:t>
      </w:r>
    </w:p>
    <w:p>
      <w:pPr>
        <w:pStyle w:val="6"/>
        <w:numPr>
          <w:ilvl w:val="0"/>
          <w:numId w:val="4"/>
        </w:numPr>
        <w:contextualSpacing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donerx</w:t>
      </w:r>
      <w:r>
        <w:rPr>
          <w:rFonts w:ascii="Times New Roman" w:hAnsi="Times New Roman" w:eastAsia="Times New Roman"/>
          <w:color w:val="000000"/>
          <w:sz w:val="28"/>
          <w:szCs w:val="28"/>
        </w:rPr>
        <w:t>: flag to confirm the data is received completely. It’s one-bit signal.</w:t>
      </w:r>
    </w:p>
    <w:p>
      <w:pPr>
        <w:widowControl/>
        <w:spacing w:after="200" w:line="276" w:lineRule="auto"/>
        <w:rPr>
          <w:b/>
          <w:bCs/>
          <w:sz w:val="28"/>
          <w:szCs w:val="28"/>
        </w:rPr>
      </w:pPr>
    </w:p>
    <w:p>
      <w:pPr>
        <w:widowControl/>
        <w:spacing w:after="200" w:line="276" w:lineRule="auto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eastAsia="zh-CN" w:bidi="ar"/>
        </w:rPr>
        <w:t>Module UART_SINGLE:</w:t>
      </w:r>
    </w:p>
    <w:p>
      <w:pPr>
        <w:pStyle w:val="6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Uart_single consists of both transmitter and receiver.</w:t>
      </w:r>
    </w:p>
    <w:p>
      <w:pPr>
        <w:pStyle w:val="6"/>
        <w:contextualSpacing/>
        <w:rPr>
          <w:rFonts w:ascii="Times New Roman" w:hAnsi="Times New Roman"/>
          <w:sz w:val="28"/>
          <w:szCs w:val="28"/>
        </w:rPr>
      </w:pPr>
    </w:p>
    <w:p>
      <w:pPr>
        <w:pStyle w:val="6"/>
        <w:numPr>
          <w:ilvl w:val="0"/>
          <w:numId w:val="5"/>
        </w:numPr>
        <w:ind w:left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clk</w:t>
      </w:r>
      <w:r>
        <w:rPr>
          <w:rFonts w:ascii="Times New Roman" w:hAnsi="Times New Roman"/>
          <w:sz w:val="28"/>
          <w:szCs w:val="28"/>
        </w:rPr>
        <w:t xml:space="preserve"> : Clock signal</w:t>
      </w:r>
    </w:p>
    <w:p>
      <w:pPr>
        <w:pStyle w:val="6"/>
        <w:numPr>
          <w:ilvl w:val="0"/>
          <w:numId w:val="5"/>
        </w:numPr>
        <w:ind w:left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rst</w:t>
      </w:r>
      <w:r>
        <w:rPr>
          <w:rFonts w:ascii="Times New Roman" w:hAnsi="Times New Roman"/>
          <w:sz w:val="28"/>
          <w:szCs w:val="28"/>
        </w:rPr>
        <w:t xml:space="preserve"> : Reset signal</w:t>
      </w:r>
    </w:p>
    <w:p>
      <w:pPr>
        <w:pStyle w:val="6"/>
        <w:numPr>
          <w:ilvl w:val="0"/>
          <w:numId w:val="5"/>
        </w:numPr>
        <w:ind w:left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dintx</w:t>
      </w:r>
      <w:r>
        <w:rPr>
          <w:rFonts w:ascii="Times New Roman" w:hAnsi="Times New Roman"/>
          <w:sz w:val="28"/>
          <w:szCs w:val="28"/>
        </w:rPr>
        <w:t xml:space="preserve"> : input, 8 bits data</w:t>
      </w:r>
    </w:p>
    <w:p>
      <w:pPr>
        <w:pStyle w:val="6"/>
        <w:numPr>
          <w:ilvl w:val="0"/>
          <w:numId w:val="5"/>
        </w:numPr>
        <w:ind w:left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 xml:space="preserve">Newd </w:t>
      </w:r>
      <w:r>
        <w:rPr>
          <w:rFonts w:ascii="Times New Roman" w:hAnsi="Times New Roman" w:eastAsia="Times New Roman"/>
          <w:sz w:val="28"/>
          <w:szCs w:val="28"/>
        </w:rPr>
        <w:t>: Signal indicating the input of data</w:t>
      </w:r>
    </w:p>
    <w:p>
      <w:pPr>
        <w:pStyle w:val="6"/>
        <w:contextualSpacing/>
        <w:rPr>
          <w:rFonts w:ascii="Times New Roman" w:hAnsi="Times New Roman"/>
          <w:sz w:val="28"/>
          <w:szCs w:val="28"/>
        </w:rPr>
      </w:pPr>
    </w:p>
    <w:p>
      <w:pPr>
        <w:pStyle w:val="6"/>
        <w:numPr>
          <w:ilvl w:val="0"/>
          <w:numId w:val="6"/>
        </w:numPr>
        <w:spacing w:beforeAutospacing="0" w:afterAutospacing="0"/>
        <w:contextualSpacing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en_tx</w:t>
      </w:r>
      <w:r>
        <w:rPr>
          <w:rFonts w:ascii="Times New Roman" w:hAnsi="Times New Roman" w:eastAsia="Times New Roman"/>
          <w:color w:val="000000"/>
          <w:sz w:val="28"/>
          <w:szCs w:val="28"/>
        </w:rPr>
        <w:t>: when enabled, transmission of data to transmitter, 1 bit signal.</w:t>
      </w:r>
    </w:p>
    <w:p>
      <w:pPr>
        <w:pStyle w:val="6"/>
        <w:numPr>
          <w:ilvl w:val="0"/>
          <w:numId w:val="5"/>
        </w:numPr>
        <w:spacing w:beforeAutospacing="0" w:afterAutospacing="0"/>
        <w:contextualSpacing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en_rx</w:t>
      </w:r>
      <w:r>
        <w:rPr>
          <w:rFonts w:ascii="Times New Roman" w:hAnsi="Times New Roman" w:eastAsia="Times New Roman"/>
          <w:color w:val="000000"/>
          <w:sz w:val="28"/>
          <w:szCs w:val="28"/>
        </w:rPr>
        <w:t>: enable receiving of data to receiver,1-bit signal.</w:t>
      </w:r>
    </w:p>
    <w:p>
      <w:pPr>
        <w:pStyle w:val="6"/>
        <w:numPr>
          <w:ilvl w:val="0"/>
          <w:numId w:val="5"/>
        </w:numPr>
        <w:spacing w:beforeAutospacing="0" w:afterAutospacing="0"/>
        <w:contextualSpacing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tx</w:t>
      </w: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: output data to be transmitted by the transmitter, it consists of input data streamed and it also consists of 8 bits of input data. </w:t>
      </w:r>
    </w:p>
    <w:p>
      <w:pPr>
        <w:pStyle w:val="6"/>
        <w:numPr>
          <w:ilvl w:val="0"/>
          <w:numId w:val="5"/>
        </w:numPr>
        <w:spacing w:beforeAutospacing="0" w:afterAutospacing="0"/>
        <w:contextualSpacing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doutrx : output, 8 bits of data</w:t>
      </w:r>
    </w:p>
    <w:p>
      <w:pPr>
        <w:pStyle w:val="6"/>
        <w:numPr>
          <w:ilvl w:val="0"/>
          <w:numId w:val="5"/>
        </w:numPr>
        <w:spacing w:beforeAutospacing="0" w:afterAutospacing="0"/>
        <w:contextualSpacing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donetx</w:t>
      </w:r>
      <w:r>
        <w:rPr>
          <w:rFonts w:ascii="Times New Roman" w:hAnsi="Times New Roman" w:eastAsia="Times New Roman"/>
          <w:color w:val="000000"/>
          <w:sz w:val="28"/>
          <w:szCs w:val="28"/>
        </w:rPr>
        <w:t>: flag to confirm the data is transmitted by the transmitter. Its one-bit signal.</w:t>
      </w:r>
    </w:p>
    <w:p>
      <w:pPr>
        <w:pStyle w:val="6"/>
        <w:numPr>
          <w:ilvl w:val="0"/>
          <w:numId w:val="5"/>
        </w:numPr>
        <w:contextualSpacing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donerx</w:t>
      </w:r>
      <w:r>
        <w:rPr>
          <w:rFonts w:ascii="Times New Roman" w:hAnsi="Times New Roman" w:eastAsia="Times New Roman"/>
          <w:color w:val="000000"/>
          <w:sz w:val="28"/>
          <w:szCs w:val="28"/>
        </w:rPr>
        <w:t>: flag to confirm the data is received completely. It’s one-bit signal.</w:t>
      </w:r>
    </w:p>
    <w:p>
      <w:pPr>
        <w:pStyle w:val="6"/>
        <w:spacing w:beforeAutospacing="0" w:afterAutospacing="0"/>
        <w:ind w:left="360"/>
        <w:contextualSpacing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pStyle w:val="6"/>
        <w:spacing w:beforeAutospacing="0" w:afterAutospacing="0"/>
        <w:ind w:left="360"/>
        <w:contextualSpacing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/>
        <w:spacing w:after="200" w:line="276" w:lineRule="auto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eastAsia="zh-CN" w:bidi="ar"/>
        </w:rPr>
        <w:t>Module UART_TOP:</w:t>
      </w:r>
    </w:p>
    <w:p>
      <w:pPr>
        <w:pStyle w:val="6"/>
        <w:numPr>
          <w:ilvl w:val="0"/>
          <w:numId w:val="5"/>
        </w:numPr>
        <w:ind w:left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clk</w:t>
      </w:r>
      <w:r>
        <w:rPr>
          <w:rFonts w:ascii="Times New Roman" w:hAnsi="Times New Roman"/>
          <w:sz w:val="28"/>
          <w:szCs w:val="28"/>
        </w:rPr>
        <w:t xml:space="preserve"> : Clock signal</w:t>
      </w:r>
    </w:p>
    <w:p>
      <w:pPr>
        <w:pStyle w:val="6"/>
        <w:numPr>
          <w:ilvl w:val="0"/>
          <w:numId w:val="5"/>
        </w:numPr>
        <w:ind w:left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rst</w:t>
      </w:r>
      <w:r>
        <w:rPr>
          <w:rFonts w:ascii="Times New Roman" w:hAnsi="Times New Roman"/>
          <w:sz w:val="28"/>
          <w:szCs w:val="28"/>
        </w:rPr>
        <w:t xml:space="preserve"> : Reset signal</w:t>
      </w:r>
    </w:p>
    <w:p>
      <w:pPr>
        <w:pStyle w:val="6"/>
        <w:numPr>
          <w:ilvl w:val="0"/>
          <w:numId w:val="5"/>
        </w:numPr>
        <w:ind w:left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din</w:t>
      </w:r>
      <w:r>
        <w:rPr>
          <w:rFonts w:ascii="Times New Roman" w:hAnsi="Times New Roman"/>
          <w:sz w:val="28"/>
          <w:szCs w:val="28"/>
        </w:rPr>
        <w:t xml:space="preserve"> : input, 8 bits data</w:t>
      </w:r>
    </w:p>
    <w:p>
      <w:pPr>
        <w:pStyle w:val="6"/>
        <w:numPr>
          <w:ilvl w:val="0"/>
          <w:numId w:val="5"/>
        </w:numPr>
        <w:ind w:left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 xml:space="preserve">Newd </w:t>
      </w:r>
      <w:r>
        <w:rPr>
          <w:rFonts w:ascii="Times New Roman" w:hAnsi="Times New Roman" w:eastAsia="Times New Roman"/>
          <w:sz w:val="28"/>
          <w:szCs w:val="28"/>
        </w:rPr>
        <w:t>: Signal indicating the input of data.</w:t>
      </w:r>
    </w:p>
    <w:p>
      <w:pPr>
        <w:pStyle w:val="6"/>
        <w:numPr>
          <w:ilvl w:val="0"/>
          <w:numId w:val="5"/>
        </w:numPr>
        <w:ind w:left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en_tx1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/>
          <w:color w:val="000000"/>
          <w:sz w:val="28"/>
          <w:szCs w:val="28"/>
        </w:rPr>
        <w:t>when enabled, transmission of data to transmitter 1, 1 bit signal.</w:t>
      </w:r>
    </w:p>
    <w:p>
      <w:pPr>
        <w:pStyle w:val="6"/>
        <w:numPr>
          <w:ilvl w:val="0"/>
          <w:numId w:val="5"/>
        </w:numPr>
        <w:ind w:left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 xml:space="preserve">en_tx2: </w:t>
      </w:r>
      <w:r>
        <w:rPr>
          <w:rFonts w:ascii="Times New Roman" w:hAnsi="Times New Roman" w:eastAsia="Times New Roman"/>
          <w:color w:val="000000"/>
          <w:sz w:val="28"/>
          <w:szCs w:val="28"/>
        </w:rPr>
        <w:t>when enabled, transmission of data to transmitter 2, 1 bit signal.</w:t>
      </w:r>
    </w:p>
    <w:p>
      <w:pPr>
        <w:pStyle w:val="6"/>
        <w:numPr>
          <w:ilvl w:val="0"/>
          <w:numId w:val="5"/>
        </w:numPr>
        <w:ind w:left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en_rx1</w:t>
      </w:r>
      <w:r>
        <w:rPr>
          <w:rFonts w:ascii="Times New Roman" w:hAnsi="Times New Roman" w:eastAsia="Times New Roman"/>
          <w:color w:val="000000"/>
          <w:sz w:val="28"/>
          <w:szCs w:val="28"/>
        </w:rPr>
        <w:t>: enable receiving of data to receiver 1,1-bit signal.</w:t>
      </w:r>
    </w:p>
    <w:p>
      <w:pPr>
        <w:pStyle w:val="6"/>
        <w:numPr>
          <w:ilvl w:val="0"/>
          <w:numId w:val="5"/>
        </w:numPr>
        <w:ind w:left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en_rx2</w:t>
      </w:r>
      <w:r>
        <w:rPr>
          <w:rFonts w:ascii="Times New Roman" w:hAnsi="Times New Roman" w:eastAsia="Times New Roman"/>
          <w:color w:val="000000"/>
          <w:sz w:val="28"/>
          <w:szCs w:val="28"/>
        </w:rPr>
        <w:t>: enable receiving of data to receiver 2,1-bit signal.</w:t>
      </w:r>
    </w:p>
    <w:p>
      <w:pPr>
        <w:pStyle w:val="6"/>
        <w:numPr>
          <w:ilvl w:val="0"/>
          <w:numId w:val="5"/>
        </w:numPr>
        <w:ind w:left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donetx1</w:t>
      </w:r>
      <w:r>
        <w:rPr>
          <w:rFonts w:ascii="Times New Roman" w:hAnsi="Times New Roman" w:eastAsia="Times New Roman"/>
          <w:color w:val="000000"/>
          <w:sz w:val="28"/>
          <w:szCs w:val="28"/>
        </w:rPr>
        <w:t>: flag to confirm the data is transmitted by the transmitter 1. Its one-bit signal.</w:t>
      </w:r>
    </w:p>
    <w:p>
      <w:pPr>
        <w:pStyle w:val="6"/>
        <w:numPr>
          <w:ilvl w:val="0"/>
          <w:numId w:val="5"/>
        </w:numPr>
        <w:ind w:left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donerx1</w:t>
      </w:r>
      <w:r>
        <w:rPr>
          <w:rFonts w:ascii="Times New Roman" w:hAnsi="Times New Roman" w:eastAsia="Times New Roman"/>
          <w:color w:val="000000"/>
          <w:sz w:val="28"/>
          <w:szCs w:val="28"/>
        </w:rPr>
        <w:t>: flag to confirm the data is received completely by the receiver. It’s one-bit signal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6"/>
        <w:numPr>
          <w:ilvl w:val="0"/>
          <w:numId w:val="5"/>
        </w:numPr>
        <w:ind w:left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donetx2</w:t>
      </w:r>
      <w:r>
        <w:rPr>
          <w:rFonts w:ascii="Times New Roman" w:hAnsi="Times New Roman" w:eastAsia="Times New Roman"/>
          <w:color w:val="000000"/>
          <w:sz w:val="28"/>
          <w:szCs w:val="28"/>
        </w:rPr>
        <w:t>: flag to confirm the data is transmitted by the transmitter 2. Its one-bit signal.</w:t>
      </w:r>
    </w:p>
    <w:p>
      <w:pPr>
        <w:pStyle w:val="6"/>
        <w:numPr>
          <w:ilvl w:val="0"/>
          <w:numId w:val="5"/>
        </w:numPr>
        <w:ind w:left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/>
          <w:i/>
          <w:iCs/>
          <w:color w:val="000000"/>
          <w:sz w:val="28"/>
          <w:szCs w:val="28"/>
        </w:rPr>
        <w:t>donerx2</w:t>
      </w:r>
      <w:r>
        <w:rPr>
          <w:rFonts w:ascii="Times New Roman" w:hAnsi="Times New Roman" w:eastAsia="Times New Roman"/>
          <w:color w:val="000000"/>
          <w:sz w:val="28"/>
          <w:szCs w:val="28"/>
        </w:rPr>
        <w:t>: flag to confirm the data is received completely by the receiver 2. It’s one-bit signal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6"/>
        <w:numPr>
          <w:ilvl w:val="0"/>
          <w:numId w:val="5"/>
        </w:numPr>
        <w:ind w:left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dout</w:t>
      </w:r>
      <w:r>
        <w:rPr>
          <w:rFonts w:ascii="Times New Roman" w:hAnsi="Times New Roman"/>
          <w:sz w:val="28"/>
          <w:szCs w:val="28"/>
        </w:rPr>
        <w:t>: output, of 8 bits data.</w:t>
      </w:r>
    </w:p>
    <w:p>
      <w:pPr>
        <w:pStyle w:val="6"/>
        <w:numPr>
          <w:ilvl w:val="0"/>
          <w:numId w:val="5"/>
        </w:numPr>
        <w:ind w:left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tx1rx2</w:t>
      </w:r>
      <w:r>
        <w:rPr>
          <w:rFonts w:ascii="Times New Roman" w:hAnsi="Times New Roman"/>
          <w:sz w:val="28"/>
          <w:szCs w:val="28"/>
        </w:rPr>
        <w:t>: Data transfer from transmitter 1 to Receiver 2.</w:t>
      </w:r>
    </w:p>
    <w:p>
      <w:pPr>
        <w:pStyle w:val="6"/>
        <w:numPr>
          <w:ilvl w:val="0"/>
          <w:numId w:val="5"/>
        </w:numPr>
        <w:ind w:left="0"/>
        <w:contextualSpacing/>
        <w:rPr>
          <w:rFonts w:ascii="Calibri"/>
          <w:spacing w:val="-2"/>
          <w:w w:val="110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tx2rx1: </w:t>
      </w:r>
      <w:r>
        <w:rPr>
          <w:rFonts w:ascii="Times New Roman" w:hAnsi="Times New Roman"/>
          <w:sz w:val="28"/>
          <w:szCs w:val="28"/>
        </w:rPr>
        <w:t>Data transfer from transmitter 1 to Receiver 2.</w:t>
      </w:r>
      <w:bookmarkStart w:id="9" w:name="_GoBack"/>
      <w:bookmarkEnd w:id="9"/>
    </w:p>
    <w:p>
      <w:pPr>
        <w:pStyle w:val="2"/>
        <w:tabs>
          <w:tab w:val="left" w:pos="280"/>
        </w:tabs>
        <w:spacing w:before="79"/>
        <w:ind w:left="0" w:firstLine="0"/>
        <w:rPr>
          <w:rFonts w:ascii="Calibri"/>
          <w:spacing w:val="-2"/>
          <w:w w:val="110"/>
        </w:rPr>
      </w:pPr>
    </w:p>
    <w:p>
      <w:pPr>
        <w:pStyle w:val="2"/>
        <w:tabs>
          <w:tab w:val="left" w:pos="280"/>
        </w:tabs>
        <w:spacing w:before="79"/>
        <w:ind w:left="0" w:firstLine="0"/>
        <w:rPr>
          <w:rFonts w:ascii="Calibri"/>
          <w:spacing w:val="-2"/>
          <w:w w:val="110"/>
        </w:rPr>
      </w:pPr>
    </w:p>
    <w:p>
      <w:pPr>
        <w:pStyle w:val="2"/>
        <w:tabs>
          <w:tab w:val="left" w:pos="280"/>
        </w:tabs>
        <w:spacing w:before="79"/>
        <w:ind w:left="0" w:firstLine="0"/>
        <w:rPr>
          <w:sz w:val="22"/>
          <w:u w:val="single" w:color="393939"/>
        </w:rPr>
      </w:pPr>
      <w:r>
        <w:rPr>
          <w:u w:val="single"/>
        </w:rPr>
        <w:t>Required</w:t>
      </w:r>
      <w:r>
        <w:rPr>
          <w:spacing w:val="-11"/>
          <w:u w:val="single"/>
        </w:rPr>
        <w:t xml:space="preserve"> </w:t>
      </w:r>
      <w:bookmarkEnd w:id="2"/>
      <w:r>
        <w:rPr>
          <w:spacing w:val="-2"/>
          <w:u w:val="single"/>
        </w:rPr>
        <w:t>Tools</w:t>
      </w:r>
    </w:p>
    <w:p>
      <w:pPr>
        <w:pStyle w:val="10"/>
        <w:numPr>
          <w:ilvl w:val="1"/>
          <w:numId w:val="2"/>
        </w:numPr>
        <w:tabs>
          <w:tab w:val="left" w:pos="460"/>
        </w:tabs>
        <w:ind w:left="460" w:hanging="360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Hardware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tools</w:t>
      </w:r>
    </w:p>
    <w:p>
      <w:pPr>
        <w:pStyle w:val="5"/>
        <w:spacing w:line="417" w:lineRule="auto"/>
        <w:ind w:right="4049"/>
      </w:pPr>
      <w:r>
        <w:t>Tool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Verification:</w:t>
      </w:r>
      <w:r>
        <w:rPr>
          <w:spacing w:val="-12"/>
        </w:rPr>
        <w:t xml:space="preserve"> </w:t>
      </w:r>
      <w:r>
        <w:t>Questa</w:t>
      </w:r>
      <w:r>
        <w:rPr>
          <w:spacing w:val="-13"/>
        </w:rPr>
        <w:t xml:space="preserve"> </w:t>
      </w:r>
      <w:r>
        <w:t>Sim Revision control Tool: GITHUB</w:t>
      </w:r>
    </w:p>
    <w:p>
      <w:pPr>
        <w:pStyle w:val="5"/>
        <w:spacing w:before="0" w:line="273" w:lineRule="exact"/>
      </w:pPr>
      <w:r>
        <w:rPr>
          <w:spacing w:val="-2"/>
        </w:rPr>
        <w:t>(</w:t>
      </w:r>
      <w:r>
        <w:fldChar w:fldCharType="begin"/>
      </w:r>
      <w:r>
        <w:instrText xml:space="preserve"> HYPERLINK "https://github.com/ismavayrus/team_07_UART/tree/team_07_UART/M1" \h </w:instrText>
      </w:r>
      <w:r>
        <w:fldChar w:fldCharType="separate"/>
      </w:r>
      <w:r>
        <w:rPr>
          <w:color w:val="955F7C"/>
          <w:spacing w:val="-2"/>
          <w:u w:val="single" w:color="955F7C"/>
        </w:rPr>
        <w:t>https://github.com/ismavayrus/team_07_UART/tree/team_07_UART/M1</w:t>
      </w:r>
      <w:r>
        <w:rPr>
          <w:color w:val="955F7C"/>
          <w:spacing w:val="-2"/>
          <w:u w:val="single" w:color="955F7C"/>
        </w:rPr>
        <w:fldChar w:fldCharType="end"/>
      </w:r>
      <w:r>
        <w:rPr>
          <w:spacing w:val="-2"/>
        </w:rPr>
        <w:t>)</w:t>
      </w:r>
    </w:p>
    <w:p>
      <w:pPr>
        <w:pStyle w:val="10"/>
        <w:numPr>
          <w:ilvl w:val="1"/>
          <w:numId w:val="2"/>
        </w:numPr>
        <w:tabs>
          <w:tab w:val="left" w:pos="460"/>
        </w:tabs>
        <w:ind w:left="460" w:hanging="360"/>
        <w:rPr>
          <w:b/>
          <w:sz w:val="24"/>
        </w:rPr>
      </w:pPr>
      <w:r>
        <w:rPr>
          <w:b/>
          <w:sz w:val="24"/>
        </w:rPr>
        <w:t>Directory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structure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runs</w:t>
      </w:r>
    </w:p>
    <w:p>
      <w:pPr>
        <w:pStyle w:val="5"/>
        <w:spacing w:line="278" w:lineRule="auto"/>
      </w:pPr>
      <w:r>
        <w:t>The directory structure for the verification runs will be organized for clarity and ease of access. Below is a proposed directory structure:</w:t>
      </w:r>
    </w:p>
    <w:p>
      <w:pPr>
        <w:pStyle w:val="5"/>
        <w:spacing w:before="160"/>
      </w:pPr>
      <w:r>
        <w:rPr>
          <w:spacing w:val="-2"/>
        </w:rPr>
        <w:t>Verification_plan</w:t>
      </w:r>
    </w:p>
    <w:p>
      <w:pPr>
        <w:pStyle w:val="5"/>
        <w:spacing w:line="417" w:lineRule="auto"/>
        <w:ind w:right="8241"/>
      </w:pPr>
      <w:r>
        <w:rPr>
          <w:spacing w:val="-2"/>
        </w:rPr>
        <w:t>/testbench uart_tb.sv</w:t>
      </w:r>
    </w:p>
    <w:p>
      <w:pPr>
        <w:pStyle w:val="5"/>
        <w:spacing w:before="0" w:line="276" w:lineRule="exact"/>
      </w:pPr>
      <w:r>
        <w:rPr>
          <w:spacing w:val="-2"/>
        </w:rPr>
        <w:t>/modules</w:t>
      </w:r>
    </w:p>
    <w:p>
      <w:pPr>
        <w:pStyle w:val="5"/>
        <w:spacing w:line="417" w:lineRule="auto"/>
        <w:ind w:right="8241"/>
      </w:pPr>
      <w:r>
        <w:rPr>
          <w:spacing w:val="-2"/>
        </w:rPr>
        <w:t>uart_master.sv uart_slave.sv</w:t>
      </w:r>
    </w:p>
    <w:p>
      <w:pPr>
        <w:pStyle w:val="2"/>
        <w:numPr>
          <w:ilvl w:val="0"/>
          <w:numId w:val="2"/>
        </w:numPr>
        <w:tabs>
          <w:tab w:val="left" w:pos="280"/>
        </w:tabs>
        <w:spacing w:before="0" w:line="273" w:lineRule="exact"/>
        <w:ind w:left="280" w:hanging="180"/>
        <w:rPr>
          <w:u w:val="single" w:color="393939"/>
        </w:rPr>
      </w:pPr>
      <w:bookmarkStart w:id="3" w:name="_TOC_250005"/>
      <w:r>
        <w:rPr>
          <w:spacing w:val="-2"/>
          <w:u w:val="single"/>
        </w:rPr>
        <w:t xml:space="preserve"> </w:t>
      </w:r>
      <w:r>
        <w:rPr>
          <w:u w:val="single"/>
        </w:rPr>
        <w:t>​Risks</w:t>
      </w:r>
      <w:r>
        <w:rPr>
          <w:spacing w:val="-2"/>
          <w:u w:val="single"/>
        </w:rPr>
        <w:t xml:space="preserve"> </w:t>
      </w:r>
      <w:r>
        <w:rPr>
          <w:u w:val="single"/>
        </w:rPr>
        <w:t>and</w:t>
      </w:r>
      <w:r>
        <w:rPr>
          <w:spacing w:val="-1"/>
          <w:u w:val="single"/>
        </w:rPr>
        <w:t xml:space="preserve"> </w:t>
      </w:r>
      <w:bookmarkEnd w:id="3"/>
      <w:r>
        <w:rPr>
          <w:spacing w:val="-2"/>
          <w:u w:val="single"/>
        </w:rPr>
        <w:t>Dependencies</w:t>
      </w:r>
    </w:p>
    <w:p>
      <w:pPr>
        <w:pStyle w:val="5"/>
        <w:spacing w:line="278" w:lineRule="auto"/>
        <w:ind w:right="274"/>
      </w:pP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risks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dependencies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project.</w:t>
      </w:r>
      <w:r>
        <w:rPr>
          <w:spacing w:val="-8"/>
        </w:rPr>
        <w:t xml:space="preserve"> </w:t>
      </w:r>
      <w:r>
        <w:t>Here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t>risks and dependencies to consider:</w:t>
      </w:r>
    </w:p>
    <w:p>
      <w:pPr>
        <w:pStyle w:val="10"/>
        <w:numPr>
          <w:ilvl w:val="0"/>
          <w:numId w:val="7"/>
        </w:numPr>
        <w:tabs>
          <w:tab w:val="left" w:pos="298"/>
        </w:tabs>
        <w:spacing w:before="159"/>
        <w:ind w:left="298" w:hanging="198"/>
        <w:rPr>
          <w:b/>
          <w:sz w:val="24"/>
        </w:rPr>
      </w:pPr>
      <w:r>
        <w:rPr>
          <w:b/>
          <w:spacing w:val="-2"/>
          <w:sz w:val="24"/>
        </w:rPr>
        <w:t>Technical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Risks:</w:t>
      </w:r>
    </w:p>
    <w:p>
      <w:pPr>
        <w:pStyle w:val="10"/>
        <w:numPr>
          <w:ilvl w:val="1"/>
          <w:numId w:val="7"/>
        </w:numPr>
        <w:tabs>
          <w:tab w:val="left" w:pos="444"/>
        </w:tabs>
        <w:spacing w:line="278" w:lineRule="auto"/>
        <w:ind w:right="282" w:firstLine="180"/>
        <w:rPr>
          <w:sz w:val="24"/>
        </w:rPr>
      </w:pPr>
      <w:r>
        <w:rPr>
          <w:sz w:val="24"/>
        </w:rPr>
        <w:t>Complexity of UART Design: The UART design might be more complex than anticipated,</w:t>
      </w:r>
      <w:r>
        <w:rPr>
          <w:spacing w:val="40"/>
          <w:sz w:val="24"/>
        </w:rPr>
        <w:t xml:space="preserve"> </w:t>
      </w:r>
      <w:r>
        <w:rPr>
          <w:sz w:val="24"/>
        </w:rPr>
        <w:t>leading to difficulties in implementation and verification.</w:t>
      </w:r>
    </w:p>
    <w:p>
      <w:pPr>
        <w:pStyle w:val="10"/>
        <w:numPr>
          <w:ilvl w:val="1"/>
          <w:numId w:val="7"/>
        </w:numPr>
        <w:tabs>
          <w:tab w:val="left" w:pos="413"/>
        </w:tabs>
        <w:spacing w:before="159" w:line="278" w:lineRule="auto"/>
        <w:ind w:right="278" w:firstLine="180"/>
        <w:rPr>
          <w:sz w:val="24"/>
        </w:rPr>
      </w:pPr>
      <w:r>
        <w:rPr>
          <w:sz w:val="24"/>
        </w:rPr>
        <w:t>Baud</w:t>
      </w:r>
      <w:r>
        <w:rPr>
          <w:spacing w:val="-13"/>
          <w:sz w:val="24"/>
        </w:rPr>
        <w:t xml:space="preserve"> </w:t>
      </w:r>
      <w:r>
        <w:rPr>
          <w:sz w:val="24"/>
        </w:rPr>
        <w:t>Rate</w:t>
      </w:r>
      <w:r>
        <w:rPr>
          <w:spacing w:val="-18"/>
          <w:sz w:val="24"/>
        </w:rPr>
        <w:t xml:space="preserve"> </w:t>
      </w:r>
      <w:r>
        <w:rPr>
          <w:sz w:val="24"/>
        </w:rPr>
        <w:t>Accuracy:</w:t>
      </w:r>
      <w:r>
        <w:rPr>
          <w:spacing w:val="-15"/>
          <w:sz w:val="24"/>
        </w:rPr>
        <w:t xml:space="preserve"> </w:t>
      </w:r>
      <w:r>
        <w:rPr>
          <w:sz w:val="24"/>
        </w:rPr>
        <w:t>Achieving</w:t>
      </w:r>
      <w:r>
        <w:rPr>
          <w:spacing w:val="-9"/>
          <w:sz w:val="24"/>
        </w:rPr>
        <w:t xml:space="preserve"> </w:t>
      </w:r>
      <w:r>
        <w:rPr>
          <w:sz w:val="24"/>
        </w:rPr>
        <w:t>accurate</w:t>
      </w:r>
      <w:r>
        <w:rPr>
          <w:spacing w:val="-10"/>
          <w:sz w:val="24"/>
        </w:rPr>
        <w:t xml:space="preserve"> </w:t>
      </w:r>
      <w:r>
        <w:rPr>
          <w:sz w:val="24"/>
        </w:rPr>
        <w:t>baud</w:t>
      </w:r>
      <w:r>
        <w:rPr>
          <w:spacing w:val="-7"/>
          <w:sz w:val="24"/>
        </w:rPr>
        <w:t xml:space="preserve"> </w:t>
      </w:r>
      <w:r>
        <w:rPr>
          <w:sz w:val="24"/>
        </w:rPr>
        <w:t>rates</w:t>
      </w:r>
      <w:r>
        <w:rPr>
          <w:spacing w:val="-10"/>
          <w:sz w:val="24"/>
        </w:rPr>
        <w:t xml:space="preserve"> </w:t>
      </w:r>
      <w:r>
        <w:rPr>
          <w:sz w:val="24"/>
        </w:rPr>
        <w:t>across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-9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9"/>
          <w:sz w:val="24"/>
        </w:rPr>
        <w:t xml:space="preserve"> </w:t>
      </w:r>
      <w:r>
        <w:rPr>
          <w:sz w:val="24"/>
        </w:rPr>
        <w:t>might</w:t>
      </w:r>
      <w:r>
        <w:rPr>
          <w:spacing w:val="-9"/>
          <w:sz w:val="24"/>
        </w:rPr>
        <w:t xml:space="preserve"> </w:t>
      </w:r>
      <w:r>
        <w:rPr>
          <w:sz w:val="24"/>
        </w:rPr>
        <w:t>pose a challenge, especially in FPGA implementations.</w:t>
      </w:r>
    </w:p>
    <w:p>
      <w:pPr>
        <w:pStyle w:val="10"/>
        <w:numPr>
          <w:ilvl w:val="1"/>
          <w:numId w:val="7"/>
        </w:numPr>
        <w:tabs>
          <w:tab w:val="left" w:pos="507"/>
        </w:tabs>
        <w:spacing w:before="159" w:line="280" w:lineRule="auto"/>
        <w:ind w:right="279" w:firstLine="180"/>
        <w:rPr>
          <w:sz w:val="24"/>
        </w:rPr>
      </w:pPr>
      <w:r>
        <w:rPr>
          <w:sz w:val="24"/>
        </w:rPr>
        <w:t>Parity</w:t>
      </w:r>
      <w:r>
        <w:rPr>
          <w:spacing w:val="80"/>
          <w:sz w:val="24"/>
        </w:rPr>
        <w:t xml:space="preserve"> </w:t>
      </w:r>
      <w:r>
        <w:rPr>
          <w:sz w:val="24"/>
        </w:rPr>
        <w:t>Bit</w:t>
      </w:r>
      <w:r>
        <w:rPr>
          <w:spacing w:val="80"/>
          <w:sz w:val="24"/>
        </w:rPr>
        <w:t xml:space="preserve"> </w:t>
      </w:r>
      <w:r>
        <w:rPr>
          <w:sz w:val="24"/>
        </w:rPr>
        <w:t>Handling:</w:t>
      </w:r>
      <w:r>
        <w:rPr>
          <w:spacing w:val="80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80"/>
          <w:sz w:val="24"/>
        </w:rPr>
        <w:t xml:space="preserve"> </w:t>
      </w:r>
      <w:r>
        <w:rPr>
          <w:sz w:val="24"/>
        </w:rPr>
        <w:t>parity</w:t>
      </w:r>
      <w:r>
        <w:rPr>
          <w:spacing w:val="80"/>
          <w:sz w:val="24"/>
        </w:rPr>
        <w:t xml:space="preserve"> </w:t>
      </w:r>
      <w:r>
        <w:rPr>
          <w:sz w:val="24"/>
        </w:rPr>
        <w:t>bit</w:t>
      </w:r>
      <w:r>
        <w:rPr>
          <w:spacing w:val="80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80"/>
          <w:sz w:val="24"/>
        </w:rPr>
        <w:t xml:space="preserve"> </w:t>
      </w:r>
      <w:r>
        <w:rPr>
          <w:sz w:val="24"/>
        </w:rPr>
        <w:t>could</w:t>
      </w:r>
      <w:r>
        <w:rPr>
          <w:spacing w:val="80"/>
          <w:sz w:val="24"/>
        </w:rPr>
        <w:t xml:space="preserve"> </w:t>
      </w:r>
      <w:r>
        <w:rPr>
          <w:sz w:val="24"/>
        </w:rPr>
        <w:t>introduce</w:t>
      </w:r>
      <w:r>
        <w:rPr>
          <w:spacing w:val="80"/>
          <w:sz w:val="24"/>
        </w:rPr>
        <w:t xml:space="preserve"> </w:t>
      </w:r>
      <w:r>
        <w:rPr>
          <w:sz w:val="24"/>
        </w:rPr>
        <w:t>additional complexity and potential bugs.</w:t>
      </w:r>
    </w:p>
    <w:p>
      <w:pPr>
        <w:pStyle w:val="10"/>
        <w:numPr>
          <w:ilvl w:val="0"/>
          <w:numId w:val="7"/>
        </w:numPr>
        <w:tabs>
          <w:tab w:val="left" w:pos="372"/>
        </w:tabs>
        <w:spacing w:before="154"/>
        <w:ind w:left="372" w:hanging="272"/>
        <w:rPr>
          <w:b/>
          <w:sz w:val="24"/>
        </w:rPr>
      </w:pPr>
      <w:r>
        <w:rPr>
          <w:b/>
          <w:sz w:val="24"/>
        </w:rPr>
        <w:t>Schedule</w:t>
      </w:r>
      <w:r>
        <w:rPr>
          <w:b/>
          <w:spacing w:val="-2"/>
          <w:sz w:val="24"/>
        </w:rPr>
        <w:t xml:space="preserve"> Risks:</w:t>
      </w:r>
    </w:p>
    <w:p>
      <w:pPr>
        <w:pStyle w:val="5"/>
        <w:spacing w:line="278" w:lineRule="auto"/>
        <w:ind w:firstLine="180"/>
      </w:pPr>
      <w:r>
        <w:t>-Design Iterations: Iterative design changes and debugging might extend the project timeline, delaying milestone completions.</w:t>
      </w:r>
    </w:p>
    <w:p>
      <w:pPr>
        <w:pStyle w:val="5"/>
        <w:spacing w:before="159" w:line="280" w:lineRule="auto"/>
        <w:ind w:firstLine="180"/>
      </w:pPr>
      <w:r>
        <w:t>-Verification</w:t>
      </w:r>
      <w:r>
        <w:rPr>
          <w:spacing w:val="30"/>
        </w:rPr>
        <w:t xml:space="preserve"> </w:t>
      </w:r>
      <w:r>
        <w:t>Time:</w:t>
      </w:r>
      <w:r>
        <w:rPr>
          <w:spacing w:val="39"/>
        </w:rPr>
        <w:t xml:space="preserve"> </w:t>
      </w:r>
      <w:r>
        <w:t>Comprehensive</w:t>
      </w:r>
      <w:r>
        <w:rPr>
          <w:spacing w:val="37"/>
        </w:rPr>
        <w:t xml:space="preserve"> </w:t>
      </w:r>
      <w:r>
        <w:t>verification</w:t>
      </w:r>
      <w:r>
        <w:rPr>
          <w:spacing w:val="39"/>
        </w:rPr>
        <w:t xml:space="preserve"> </w:t>
      </w:r>
      <w:r>
        <w:t>may</w:t>
      </w:r>
      <w:r>
        <w:rPr>
          <w:spacing w:val="36"/>
        </w:rPr>
        <w:t xml:space="preserve"> </w:t>
      </w:r>
      <w:r>
        <w:t>take</w:t>
      </w:r>
      <w:r>
        <w:rPr>
          <w:spacing w:val="35"/>
        </w:rPr>
        <w:t xml:space="preserve"> </w:t>
      </w:r>
      <w:r>
        <w:t>longer</w:t>
      </w:r>
      <w:r>
        <w:rPr>
          <w:spacing w:val="36"/>
        </w:rPr>
        <w:t xml:space="preserve"> </w:t>
      </w:r>
      <w:r>
        <w:t>than</w:t>
      </w:r>
      <w:r>
        <w:rPr>
          <w:spacing w:val="39"/>
        </w:rPr>
        <w:t xml:space="preserve"> </w:t>
      </w:r>
      <w:r>
        <w:t>estimated,</w:t>
      </w:r>
      <w:r>
        <w:rPr>
          <w:spacing w:val="37"/>
        </w:rPr>
        <w:t xml:space="preserve"> </w:t>
      </w:r>
      <w:r>
        <w:t>potentially delaying project milestones.</w:t>
      </w:r>
    </w:p>
    <w:p>
      <w:pPr>
        <w:spacing w:line="280" w:lineRule="auto"/>
        <w:sectPr>
          <w:pgSz w:w="12240" w:h="15840"/>
          <w:pgMar w:top="1360" w:right="1160" w:bottom="1300" w:left="1340" w:header="0" w:footer="1103" w:gutter="0"/>
          <w:pgBorders w:offsetFrom="page">
            <w:top w:val="thickThinSmallGap" w:color="000000" w:sz="24" w:space="25"/>
            <w:left w:val="thickThinSmallGap" w:color="000000" w:sz="24" w:space="25"/>
            <w:bottom w:val="thinThickSmallGap" w:color="000000" w:sz="24" w:space="25"/>
            <w:right w:val="thinThickSmallGap" w:color="000000" w:sz="24" w:space="25"/>
          </w:pgBorders>
          <w:cols w:space="720" w:num="1"/>
        </w:sectPr>
      </w:pPr>
    </w:p>
    <w:p>
      <w:pPr>
        <w:pStyle w:val="10"/>
        <w:numPr>
          <w:ilvl w:val="0"/>
          <w:numId w:val="7"/>
        </w:numPr>
        <w:tabs>
          <w:tab w:val="left" w:pos="284"/>
        </w:tabs>
        <w:spacing w:before="79"/>
        <w:ind w:left="284" w:hanging="184"/>
        <w:rPr>
          <w:b/>
          <w:sz w:val="24"/>
        </w:rPr>
      </w:pPr>
      <w:r>
        <w:rPr>
          <w:b/>
          <w:spacing w:val="-2"/>
          <w:sz w:val="24"/>
        </w:rPr>
        <w:t>Dependencies:</w:t>
      </w:r>
    </w:p>
    <w:p>
      <w:pPr>
        <w:pStyle w:val="10"/>
        <w:numPr>
          <w:ilvl w:val="1"/>
          <w:numId w:val="7"/>
        </w:numPr>
        <w:tabs>
          <w:tab w:val="left" w:pos="499"/>
        </w:tabs>
        <w:spacing w:line="278" w:lineRule="auto"/>
        <w:ind w:right="277" w:firstLine="180"/>
        <w:rPr>
          <w:sz w:val="24"/>
        </w:rPr>
      </w:pPr>
      <w:r>
        <w:rPr>
          <w:sz w:val="24"/>
        </w:rPr>
        <w:t>Tool</w:t>
      </w:r>
      <w:r>
        <w:rPr>
          <w:spacing w:val="80"/>
          <w:sz w:val="24"/>
        </w:rPr>
        <w:t xml:space="preserve"> </w:t>
      </w:r>
      <w:r>
        <w:rPr>
          <w:sz w:val="24"/>
        </w:rPr>
        <w:t>Dependencies:Dependency</w:t>
      </w:r>
      <w:r>
        <w:rPr>
          <w:spacing w:val="80"/>
          <w:sz w:val="24"/>
        </w:rPr>
        <w:t xml:space="preserve"> </w:t>
      </w:r>
      <w:r>
        <w:rPr>
          <w:sz w:val="24"/>
        </w:rPr>
        <w:t>on</w:t>
      </w:r>
      <w:r>
        <w:rPr>
          <w:spacing w:val="80"/>
          <w:sz w:val="24"/>
        </w:rPr>
        <w:t xml:space="preserve"> </w:t>
      </w:r>
      <w:r>
        <w:rPr>
          <w:sz w:val="24"/>
        </w:rPr>
        <w:t>specific</w:t>
      </w:r>
      <w:r>
        <w:rPr>
          <w:spacing w:val="80"/>
          <w:sz w:val="24"/>
        </w:rPr>
        <w:t xml:space="preserve"> </w:t>
      </w:r>
      <w:r>
        <w:rPr>
          <w:sz w:val="24"/>
        </w:rPr>
        <w:t>EDA</w:t>
      </w:r>
      <w:r>
        <w:rPr>
          <w:spacing w:val="71"/>
          <w:sz w:val="24"/>
        </w:rPr>
        <w:t xml:space="preserve"> </w:t>
      </w:r>
      <w:r>
        <w:rPr>
          <w:sz w:val="24"/>
        </w:rPr>
        <w:t>tools</w:t>
      </w:r>
      <w:r>
        <w:rPr>
          <w:spacing w:val="80"/>
          <w:sz w:val="24"/>
        </w:rPr>
        <w:t xml:space="preserve"> </w:t>
      </w:r>
      <w:r>
        <w:rPr>
          <w:sz w:val="24"/>
        </w:rPr>
        <w:t>for</w:t>
      </w:r>
      <w:r>
        <w:rPr>
          <w:spacing w:val="80"/>
          <w:sz w:val="24"/>
        </w:rPr>
        <w:t xml:space="preserve"> </w:t>
      </w:r>
      <w:r>
        <w:rPr>
          <w:sz w:val="24"/>
        </w:rPr>
        <w:t>synthesis,</w:t>
      </w:r>
      <w:r>
        <w:rPr>
          <w:spacing w:val="80"/>
          <w:sz w:val="24"/>
        </w:rPr>
        <w:t xml:space="preserve"> </w:t>
      </w:r>
      <w:r>
        <w:rPr>
          <w:sz w:val="24"/>
        </w:rPr>
        <w:t>simulation,</w:t>
      </w:r>
      <w:r>
        <w:rPr>
          <w:spacing w:val="80"/>
          <w:sz w:val="24"/>
        </w:rPr>
        <w:t xml:space="preserve"> </w:t>
      </w:r>
      <w:r>
        <w:rPr>
          <w:sz w:val="24"/>
        </w:rPr>
        <w:t>and verification may introduce compatibility issues and workflow constraints.</w:t>
      </w:r>
    </w:p>
    <w:p>
      <w:pPr>
        <w:pStyle w:val="10"/>
        <w:numPr>
          <w:ilvl w:val="1"/>
          <w:numId w:val="7"/>
        </w:numPr>
        <w:tabs>
          <w:tab w:val="left" w:pos="415"/>
        </w:tabs>
        <w:spacing w:before="159" w:line="278" w:lineRule="auto"/>
        <w:ind w:right="280" w:firstLine="180"/>
        <w:rPr>
          <w:sz w:val="24"/>
        </w:rPr>
      </w:pPr>
      <w:r>
        <w:rPr>
          <w:sz w:val="24"/>
        </w:rPr>
        <w:t>External</w:t>
      </w:r>
      <w:r>
        <w:rPr>
          <w:spacing w:val="-6"/>
          <w:sz w:val="24"/>
        </w:rPr>
        <w:t xml:space="preserve"> </w:t>
      </w:r>
      <w:r>
        <w:rPr>
          <w:sz w:val="24"/>
        </w:rPr>
        <w:t>Interfaces:</w:t>
      </w:r>
      <w:r>
        <w:rPr>
          <w:spacing w:val="-6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external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interfaces,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clock</w:t>
      </w:r>
      <w:r>
        <w:rPr>
          <w:spacing w:val="-7"/>
          <w:sz w:val="24"/>
        </w:rPr>
        <w:t xml:space="preserve"> </w:t>
      </w:r>
      <w:r>
        <w:rPr>
          <w:sz w:val="24"/>
        </w:rPr>
        <w:t>sources or test equipment will impact design and verification activities.</w:t>
      </w:r>
    </w:p>
    <w:p>
      <w:pPr>
        <w:pStyle w:val="5"/>
        <w:spacing w:before="0"/>
        <w:ind w:left="0"/>
      </w:pPr>
    </w:p>
    <w:p>
      <w:pPr>
        <w:pStyle w:val="5"/>
        <w:spacing w:before="87"/>
        <w:ind w:left="0"/>
      </w:pPr>
    </w:p>
    <w:p>
      <w:pPr>
        <w:pStyle w:val="10"/>
        <w:numPr>
          <w:ilvl w:val="0"/>
          <w:numId w:val="7"/>
        </w:numPr>
        <w:tabs>
          <w:tab w:val="left" w:pos="312"/>
        </w:tabs>
        <w:spacing w:before="0"/>
        <w:ind w:left="312" w:hanging="212"/>
        <w:rPr>
          <w:sz w:val="24"/>
        </w:rPr>
      </w:pPr>
      <w:r>
        <w:rPr>
          <w:b/>
          <w:sz w:val="24"/>
        </w:rPr>
        <w:t>Quality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Compliance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Risks</w:t>
      </w:r>
      <w:r>
        <w:rPr>
          <w:spacing w:val="-2"/>
          <w:sz w:val="24"/>
        </w:rPr>
        <w:t>:</w:t>
      </w:r>
    </w:p>
    <w:p>
      <w:pPr>
        <w:pStyle w:val="10"/>
        <w:numPr>
          <w:ilvl w:val="1"/>
          <w:numId w:val="7"/>
        </w:numPr>
        <w:tabs>
          <w:tab w:val="left" w:pos="415"/>
        </w:tabs>
        <w:spacing w:line="278" w:lineRule="auto"/>
        <w:ind w:right="275" w:firstLine="180"/>
        <w:rPr>
          <w:sz w:val="24"/>
        </w:rPr>
      </w:pPr>
      <w:r>
        <w:rPr>
          <w:sz w:val="24"/>
        </w:rPr>
        <w:t>Functional</w:t>
      </w:r>
      <w:r>
        <w:rPr>
          <w:spacing w:val="-7"/>
          <w:sz w:val="24"/>
        </w:rPr>
        <w:t xml:space="preserve"> </w:t>
      </w:r>
      <w:r>
        <w:rPr>
          <w:sz w:val="24"/>
        </w:rPr>
        <w:t>Correctness:</w:t>
      </w:r>
      <w:r>
        <w:rPr>
          <w:spacing w:val="-6"/>
          <w:sz w:val="24"/>
        </w:rPr>
        <w:t xml:space="preserve"> </w:t>
      </w:r>
      <w:r>
        <w:rPr>
          <w:sz w:val="24"/>
        </w:rPr>
        <w:t>Ensuring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meets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functional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7"/>
          <w:sz w:val="24"/>
        </w:rPr>
        <w:t xml:space="preserve"> </w:t>
      </w:r>
      <w:r>
        <w:rPr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sz w:val="24"/>
        </w:rPr>
        <w:t>baud rate accuracy, error handling, and compliance with UART standards.</w:t>
      </w:r>
    </w:p>
    <w:p>
      <w:pPr>
        <w:pStyle w:val="10"/>
        <w:numPr>
          <w:ilvl w:val="1"/>
          <w:numId w:val="7"/>
        </w:numPr>
        <w:tabs>
          <w:tab w:val="left" w:pos="418"/>
        </w:tabs>
        <w:spacing w:before="160"/>
        <w:ind w:left="418" w:hanging="138"/>
        <w:rPr>
          <w:sz w:val="24"/>
        </w:rPr>
      </w:pPr>
      <w:r>
        <w:rPr>
          <w:sz w:val="24"/>
        </w:rPr>
        <w:t>Compliance</w:t>
      </w:r>
      <w:r>
        <w:rPr>
          <w:spacing w:val="-16"/>
          <w:sz w:val="24"/>
        </w:rPr>
        <w:t xml:space="preserve"> </w:t>
      </w:r>
      <w:r>
        <w:rPr>
          <w:sz w:val="24"/>
        </w:rPr>
        <w:t>Verification:</w:t>
      </w:r>
      <w:r>
        <w:rPr>
          <w:spacing w:val="-10"/>
          <w:sz w:val="24"/>
        </w:rPr>
        <w:t xml:space="preserve"> </w:t>
      </w:r>
      <w:r>
        <w:rPr>
          <w:sz w:val="24"/>
        </w:rPr>
        <w:t>Verifying</w:t>
      </w:r>
      <w:r>
        <w:rPr>
          <w:spacing w:val="-8"/>
          <w:sz w:val="24"/>
        </w:rPr>
        <w:t xml:space="preserve"> </w:t>
      </w:r>
      <w:r>
        <w:rPr>
          <w:sz w:val="24"/>
        </w:rPr>
        <w:t>compliance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industry</w:t>
      </w:r>
      <w:r>
        <w:rPr>
          <w:spacing w:val="-8"/>
          <w:sz w:val="24"/>
        </w:rPr>
        <w:t xml:space="preserve"> </w:t>
      </w:r>
      <w:r>
        <w:rPr>
          <w:sz w:val="24"/>
        </w:rPr>
        <w:t>standards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protocols,</w:t>
      </w:r>
    </w:p>
    <w:p>
      <w:pPr>
        <w:pStyle w:val="2"/>
        <w:numPr>
          <w:ilvl w:val="0"/>
          <w:numId w:val="2"/>
        </w:numPr>
        <w:tabs>
          <w:tab w:val="left" w:pos="278"/>
        </w:tabs>
        <w:ind w:left="278" w:hanging="178"/>
        <w:rPr>
          <w:sz w:val="22"/>
          <w:u w:val="single" w:color="393939"/>
        </w:rPr>
      </w:pPr>
      <w:bookmarkStart w:id="4" w:name="_TOC_250004"/>
      <w:r>
        <w:rPr>
          <w:u w:val="single"/>
        </w:rPr>
        <w:t>Functions</w:t>
      </w:r>
      <w:r>
        <w:rPr>
          <w:spacing w:val="-3"/>
          <w:u w:val="single"/>
        </w:rPr>
        <w:t xml:space="preserve"> </w:t>
      </w:r>
      <w:r>
        <w:rPr>
          <w:u w:val="single"/>
        </w:rPr>
        <w:t>to</w:t>
      </w:r>
      <w:r>
        <w:rPr>
          <w:spacing w:val="-2"/>
          <w:u w:val="single"/>
        </w:rPr>
        <w:t xml:space="preserve"> </w:t>
      </w:r>
      <w:r>
        <w:rPr>
          <w:u w:val="single"/>
        </w:rPr>
        <w:t>be</w:t>
      </w:r>
      <w:r>
        <w:rPr>
          <w:spacing w:val="-7"/>
          <w:u w:val="single"/>
        </w:rPr>
        <w:t xml:space="preserve"> </w:t>
      </w:r>
      <w:bookmarkEnd w:id="4"/>
      <w:r>
        <w:rPr>
          <w:spacing w:val="-2"/>
          <w:u w:val="single"/>
        </w:rPr>
        <w:t>Verified</w:t>
      </w:r>
    </w:p>
    <w:p>
      <w:pPr>
        <w:pStyle w:val="5"/>
        <w:spacing w:line="278" w:lineRule="auto"/>
      </w:pPr>
      <w:r>
        <w:t>Several functionalities of the UART design can be tested using the provided testbench. Here are some key functionalities that can be verified:</w:t>
      </w:r>
    </w:p>
    <w:p>
      <w:pPr>
        <w:pStyle w:val="10"/>
        <w:numPr>
          <w:ilvl w:val="0"/>
          <w:numId w:val="8"/>
        </w:numPr>
        <w:tabs>
          <w:tab w:val="left" w:pos="820"/>
        </w:tabs>
        <w:spacing w:before="161" w:line="273" w:lineRule="auto"/>
        <w:ind w:right="59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transmitted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-3"/>
          <w:sz w:val="24"/>
        </w:rPr>
        <w:t xml:space="preserve"> </w:t>
      </w:r>
      <w:r>
        <w:rPr>
          <w:sz w:val="24"/>
        </w:rPr>
        <w:t>UART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received</w:t>
      </w:r>
      <w:r>
        <w:rPr>
          <w:spacing w:val="-2"/>
          <w:sz w:val="24"/>
        </w:rPr>
        <w:t xml:space="preserve"> </w:t>
      </w:r>
      <w:r>
        <w:rPr>
          <w:sz w:val="24"/>
        </w:rPr>
        <w:t>by the second UART.</w:t>
      </w:r>
    </w:p>
    <w:p>
      <w:pPr>
        <w:pStyle w:val="10"/>
        <w:numPr>
          <w:ilvl w:val="0"/>
          <w:numId w:val="8"/>
        </w:numPr>
        <w:tabs>
          <w:tab w:val="left" w:pos="820"/>
        </w:tabs>
        <w:spacing w:before="5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streamed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transmitter.</w:t>
      </w:r>
    </w:p>
    <w:p>
      <w:pPr>
        <w:pStyle w:val="10"/>
        <w:numPr>
          <w:ilvl w:val="0"/>
          <w:numId w:val="8"/>
        </w:numPr>
        <w:tabs>
          <w:tab w:val="left" w:pos="820"/>
        </w:tabs>
        <w:spacing w:before="45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transmitted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streamed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receiver.</w:t>
      </w:r>
    </w:p>
    <w:p>
      <w:pPr>
        <w:pStyle w:val="2"/>
        <w:numPr>
          <w:ilvl w:val="0"/>
          <w:numId w:val="2"/>
        </w:numPr>
        <w:tabs>
          <w:tab w:val="left" w:pos="280"/>
        </w:tabs>
        <w:spacing w:before="201"/>
        <w:ind w:left="280" w:hanging="180"/>
        <w:rPr>
          <w:sz w:val="22"/>
          <w:u w:val="single" w:color="393939"/>
        </w:rPr>
      </w:pPr>
      <w:bookmarkStart w:id="5" w:name="_TOC_250003"/>
      <w:r>
        <w:rPr>
          <w:u w:val="single"/>
        </w:rPr>
        <w:t>Tests</w:t>
      </w:r>
      <w:r>
        <w:rPr>
          <w:spacing w:val="-14"/>
          <w:u w:val="single"/>
        </w:rPr>
        <w:t xml:space="preserve"> </w:t>
      </w:r>
      <w:r>
        <w:rPr>
          <w:u w:val="single"/>
        </w:rPr>
        <w:t>and</w:t>
      </w:r>
      <w:r>
        <w:rPr>
          <w:spacing w:val="-12"/>
          <w:u w:val="single"/>
        </w:rPr>
        <w:t xml:space="preserve"> </w:t>
      </w:r>
      <w:bookmarkEnd w:id="5"/>
      <w:r>
        <w:rPr>
          <w:spacing w:val="-2"/>
          <w:u w:val="single"/>
        </w:rPr>
        <w:t>Methods</w:t>
      </w:r>
    </w:p>
    <w:p>
      <w:pPr>
        <w:pStyle w:val="10"/>
        <w:numPr>
          <w:ilvl w:val="1"/>
          <w:numId w:val="2"/>
        </w:numPr>
        <w:tabs>
          <w:tab w:val="left" w:pos="400"/>
        </w:tabs>
        <w:spacing w:before="201"/>
        <w:ind w:left="400" w:hanging="300"/>
        <w:rPr>
          <w:b/>
          <w:sz w:val="24"/>
          <w:u w:val="single"/>
        </w:rPr>
      </w:pP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Testing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methods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to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be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used: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Black/White/Gray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Box</w:t>
      </w:r>
      <w:r>
        <w:rPr>
          <w:spacing w:val="-4"/>
          <w:sz w:val="24"/>
        </w:rPr>
        <w:t>.</w:t>
      </w:r>
    </w:p>
    <w:p>
      <w:pPr>
        <w:spacing w:before="204"/>
        <w:ind w:left="100"/>
        <w:rPr>
          <w:sz w:val="24"/>
        </w:rPr>
      </w:pPr>
      <w:r>
        <w:rPr>
          <w:b/>
          <w:sz w:val="24"/>
        </w:rPr>
        <w:t>Black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Functional</w:t>
      </w:r>
      <w:r>
        <w:rPr>
          <w:spacing w:val="-6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specifications.</w:t>
      </w:r>
    </w:p>
    <w:p>
      <w:pPr>
        <w:spacing w:before="204"/>
        <w:ind w:left="100"/>
        <w:rPr>
          <w:sz w:val="24"/>
        </w:rPr>
      </w:pPr>
      <w:r>
        <w:rPr>
          <w:b/>
          <w:sz w:val="24"/>
        </w:rPr>
        <w:t>White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coverage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assertion-based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verification.</w:t>
      </w:r>
    </w:p>
    <w:p>
      <w:pPr>
        <w:spacing w:before="204"/>
        <w:ind w:left="100"/>
        <w:rPr>
          <w:sz w:val="24"/>
        </w:rPr>
      </w:pPr>
      <w:r>
        <w:rPr>
          <w:b/>
          <w:sz w:val="24"/>
        </w:rPr>
        <w:t>Gray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Scenario-based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corner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cases.</w:t>
      </w:r>
    </w:p>
    <w:p>
      <w:pPr>
        <w:pStyle w:val="10"/>
        <w:numPr>
          <w:ilvl w:val="1"/>
          <w:numId w:val="2"/>
        </w:numPr>
        <w:tabs>
          <w:tab w:val="left" w:pos="400"/>
        </w:tabs>
        <w:ind w:left="400" w:hanging="300"/>
        <w:rPr>
          <w:b/>
          <w:sz w:val="24"/>
          <w:u w:val="single"/>
        </w:rPr>
      </w:pP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​Checking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methodology</w:t>
      </w:r>
    </w:p>
    <w:p>
      <w:pPr>
        <w:pStyle w:val="10"/>
        <w:numPr>
          <w:ilvl w:val="0"/>
          <w:numId w:val="9"/>
        </w:numPr>
        <w:tabs>
          <w:tab w:val="left" w:pos="423"/>
        </w:tabs>
        <w:spacing w:before="205" w:line="278" w:lineRule="auto"/>
        <w:ind w:right="280" w:firstLine="0"/>
        <w:jc w:val="both"/>
        <w:rPr>
          <w:sz w:val="24"/>
        </w:rPr>
      </w:pPr>
      <w:r>
        <w:rPr>
          <w:b/>
          <w:sz w:val="24"/>
        </w:rPr>
        <w:t xml:space="preserve">Self-Checking Testbench: </w:t>
      </w:r>
      <w:r>
        <w:rPr>
          <w:sz w:val="24"/>
        </w:rPr>
        <w:t>Automates the process of stimulus generation and response verification without manual intervention, using a testbench that compares the DUT's outputs against expected results.</w:t>
      </w:r>
    </w:p>
    <w:p>
      <w:pPr>
        <w:pStyle w:val="10"/>
        <w:numPr>
          <w:ilvl w:val="0"/>
          <w:numId w:val="9"/>
        </w:numPr>
        <w:tabs>
          <w:tab w:val="left" w:pos="427"/>
        </w:tabs>
        <w:spacing w:before="158" w:line="278" w:lineRule="auto"/>
        <w:ind w:right="278" w:firstLine="60"/>
        <w:jc w:val="both"/>
        <w:rPr>
          <w:sz w:val="24"/>
        </w:rPr>
      </w:pPr>
      <w:r>
        <w:rPr>
          <w:b/>
          <w:sz w:val="24"/>
        </w:rPr>
        <w:t xml:space="preserve">Assertion-Based Checking: </w:t>
      </w:r>
      <w:r>
        <w:rPr>
          <w:sz w:val="24"/>
        </w:rPr>
        <w:t>Employs conditional checks within the simulation to ensure the DUT's behavior aligns with specified design properties and constraints.</w:t>
      </w:r>
    </w:p>
    <w:p>
      <w:pPr>
        <w:pStyle w:val="10"/>
        <w:numPr>
          <w:ilvl w:val="0"/>
          <w:numId w:val="9"/>
        </w:numPr>
        <w:tabs>
          <w:tab w:val="left" w:pos="349"/>
        </w:tabs>
        <w:spacing w:before="159" w:line="278" w:lineRule="auto"/>
        <w:ind w:right="285" w:firstLine="0"/>
        <w:jc w:val="both"/>
        <w:rPr>
          <w:sz w:val="24"/>
        </w:rPr>
      </w:pPr>
      <w:r>
        <w:rPr>
          <w:b/>
          <w:sz w:val="24"/>
        </w:rPr>
        <w:t>Score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boarding: </w:t>
      </w:r>
      <w:r>
        <w:rPr>
          <w:sz w:val="24"/>
        </w:rPr>
        <w:t>Utilizes a reference</w:t>
      </w:r>
      <w:r>
        <w:rPr>
          <w:spacing w:val="-1"/>
          <w:sz w:val="24"/>
        </w:rPr>
        <w:t xml:space="preserve"> </w:t>
      </w:r>
      <w:r>
        <w:rPr>
          <w:sz w:val="24"/>
        </w:rPr>
        <w:t>model to predict outputs, facilitating comparison against actual DUT responses for validation of correct behavior.</w:t>
      </w:r>
    </w:p>
    <w:p>
      <w:pPr>
        <w:spacing w:line="278" w:lineRule="auto"/>
        <w:jc w:val="both"/>
        <w:rPr>
          <w:sz w:val="24"/>
        </w:rPr>
        <w:sectPr>
          <w:pgSz w:w="12240" w:h="15840"/>
          <w:pgMar w:top="1360" w:right="1160" w:bottom="1300" w:left="1340" w:header="0" w:footer="1103" w:gutter="0"/>
          <w:pgBorders w:offsetFrom="page">
            <w:top w:val="thickThinSmallGap" w:color="000000" w:sz="24" w:space="25"/>
            <w:left w:val="thickThinSmallGap" w:color="000000" w:sz="24" w:space="25"/>
            <w:bottom w:val="thinThickSmallGap" w:color="000000" w:sz="24" w:space="25"/>
            <w:right w:val="thinThickSmallGap" w:color="000000" w:sz="24" w:space="25"/>
          </w:pgBorders>
          <w:cols w:space="720" w:num="1"/>
        </w:sectPr>
      </w:pPr>
    </w:p>
    <w:p>
      <w:pPr>
        <w:pStyle w:val="10"/>
        <w:numPr>
          <w:ilvl w:val="0"/>
          <w:numId w:val="9"/>
        </w:numPr>
        <w:tabs>
          <w:tab w:val="left" w:pos="377"/>
        </w:tabs>
        <w:spacing w:before="79" w:line="278" w:lineRule="auto"/>
        <w:ind w:right="282" w:firstLine="0"/>
        <w:rPr>
          <w:sz w:val="24"/>
        </w:rPr>
      </w:pPr>
      <w:r>
        <w:rPr>
          <w:b/>
          <w:sz w:val="24"/>
        </w:rPr>
        <w:t>Coverage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Analysis: </w:t>
      </w:r>
      <w:r>
        <w:rPr>
          <w:sz w:val="24"/>
        </w:rPr>
        <w:t>Meaures the extent to which the DUT's state space is exercised by the</w:t>
      </w:r>
      <w:r>
        <w:rPr>
          <w:spacing w:val="40"/>
          <w:sz w:val="24"/>
        </w:rPr>
        <w:t xml:space="preserve"> </w:t>
      </w:r>
      <w:r>
        <w:rPr>
          <w:sz w:val="24"/>
        </w:rPr>
        <w:t>testbench, aiming to identify untested parts of the design.</w:t>
      </w:r>
    </w:p>
    <w:p>
      <w:pPr>
        <w:pStyle w:val="10"/>
        <w:numPr>
          <w:ilvl w:val="0"/>
          <w:numId w:val="9"/>
        </w:numPr>
        <w:tabs>
          <w:tab w:val="left" w:pos="346"/>
        </w:tabs>
        <w:spacing w:before="159" w:line="278" w:lineRule="auto"/>
        <w:ind w:right="281" w:firstLine="0"/>
        <w:rPr>
          <w:sz w:val="24"/>
        </w:rPr>
      </w:pPr>
      <w:r>
        <w:rPr>
          <w:b/>
          <w:sz w:val="24"/>
        </w:rPr>
        <w:t>Randomized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Generates random</w:t>
      </w:r>
      <w:r>
        <w:rPr>
          <w:spacing w:val="-2"/>
          <w:sz w:val="24"/>
        </w:rPr>
        <w:t xml:space="preserve"> </w:t>
      </w:r>
      <w:r>
        <w:rPr>
          <w:sz w:val="24"/>
        </w:rPr>
        <w:t>inputs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stress-test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DUT</w:t>
      </w:r>
      <w:r>
        <w:rPr>
          <w:spacing w:val="-7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broad range</w:t>
      </w:r>
      <w:r>
        <w:rPr>
          <w:spacing w:val="-3"/>
          <w:sz w:val="24"/>
        </w:rPr>
        <w:t xml:space="preserve"> </w:t>
      </w:r>
      <w:r>
        <w:rPr>
          <w:sz w:val="24"/>
        </w:rPr>
        <w:t>of scenarios, often uncovering edge cases not considered in directed testing.</w:t>
      </w:r>
    </w:p>
    <w:p>
      <w:pPr>
        <w:pStyle w:val="10"/>
        <w:numPr>
          <w:ilvl w:val="0"/>
          <w:numId w:val="9"/>
        </w:numPr>
        <w:tabs>
          <w:tab w:val="left" w:pos="370"/>
        </w:tabs>
        <w:spacing w:before="159" w:line="278" w:lineRule="auto"/>
        <w:ind w:right="280" w:firstLine="0"/>
        <w:rPr>
          <w:sz w:val="24"/>
        </w:rPr>
      </w:pPr>
      <w:r>
        <w:rPr>
          <w:b/>
          <w:sz w:val="24"/>
        </w:rPr>
        <w:t>Directed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Focuses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specific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critical</w:t>
      </w:r>
      <w:r>
        <w:rPr>
          <w:spacing w:val="-10"/>
          <w:sz w:val="24"/>
        </w:rPr>
        <w:t xml:space="preserve"> </w:t>
      </w:r>
      <w:r>
        <w:rPr>
          <w:sz w:val="24"/>
        </w:rPr>
        <w:t>DUT</w:t>
      </w:r>
      <w:r>
        <w:rPr>
          <w:spacing w:val="-13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crafting</w:t>
      </w:r>
      <w:r>
        <w:rPr>
          <w:spacing w:val="-10"/>
          <w:sz w:val="24"/>
        </w:rPr>
        <w:t xml:space="preserve"> </w:t>
      </w:r>
      <w:r>
        <w:rPr>
          <w:sz w:val="24"/>
        </w:rPr>
        <w:t>targeted</w:t>
      </w:r>
      <w:r>
        <w:rPr>
          <w:spacing w:val="-10"/>
          <w:sz w:val="24"/>
        </w:rPr>
        <w:t xml:space="preserve"> </w:t>
      </w:r>
      <w:r>
        <w:rPr>
          <w:sz w:val="24"/>
        </w:rPr>
        <w:t>test cases, ensuring that behaviors are correctly implemented.</w:t>
      </w:r>
    </w:p>
    <w:p>
      <w:pPr>
        <w:pStyle w:val="10"/>
        <w:numPr>
          <w:ilvl w:val="0"/>
          <w:numId w:val="9"/>
        </w:numPr>
        <w:tabs>
          <w:tab w:val="left" w:pos="351"/>
        </w:tabs>
        <w:spacing w:before="159" w:line="278" w:lineRule="auto"/>
        <w:ind w:right="278" w:firstLine="0"/>
        <w:rPr>
          <w:sz w:val="24"/>
        </w:rPr>
      </w:pPr>
      <w:r>
        <w:rPr>
          <w:b/>
          <w:sz w:val="24"/>
        </w:rPr>
        <w:t>Simulation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Control: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Manages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execution</w:t>
      </w:r>
      <w:r>
        <w:rPr>
          <w:spacing w:val="-11"/>
          <w:sz w:val="24"/>
        </w:rPr>
        <w:t xml:space="preserve"> </w:t>
      </w:r>
      <w:r>
        <w:rPr>
          <w:sz w:val="24"/>
        </w:rPr>
        <w:t>flow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simulation</w:t>
      </w:r>
      <w:r>
        <w:rPr>
          <w:spacing w:val="-10"/>
          <w:sz w:val="24"/>
        </w:rPr>
        <w:t xml:space="preserve"> </w:t>
      </w:r>
      <w:r>
        <w:rPr>
          <w:sz w:val="24"/>
        </w:rPr>
        <w:t>environment,</w:t>
      </w:r>
      <w:r>
        <w:rPr>
          <w:spacing w:val="-10"/>
          <w:sz w:val="24"/>
        </w:rPr>
        <w:t xml:space="preserve"> </w:t>
      </w:r>
      <w:r>
        <w:rPr>
          <w:sz w:val="24"/>
        </w:rPr>
        <w:t>such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clock cycles and reset sequences, to emulate realistic operating conditions.</w:t>
      </w:r>
    </w:p>
    <w:p>
      <w:pPr>
        <w:pStyle w:val="10"/>
        <w:numPr>
          <w:ilvl w:val="0"/>
          <w:numId w:val="9"/>
        </w:numPr>
        <w:tabs>
          <w:tab w:val="left" w:pos="430"/>
        </w:tabs>
        <w:spacing w:before="159" w:line="278" w:lineRule="auto"/>
        <w:ind w:right="280" w:firstLine="60"/>
        <w:rPr>
          <w:sz w:val="24"/>
        </w:rPr>
      </w:pPr>
      <w:r>
        <w:rPr>
          <w:b/>
          <w:sz w:val="24"/>
        </w:rPr>
        <w:t xml:space="preserve">Logging and Error Reporting: </w:t>
      </w:r>
      <w:r>
        <w:rPr>
          <w:sz w:val="24"/>
        </w:rPr>
        <w:t>Captures and outputs simulation data and error messages to track test progress and facilitate debugging of failed checks.</w:t>
      </w:r>
    </w:p>
    <w:p>
      <w:pPr>
        <w:pStyle w:val="2"/>
        <w:numPr>
          <w:ilvl w:val="0"/>
          <w:numId w:val="2"/>
        </w:numPr>
        <w:tabs>
          <w:tab w:val="left" w:pos="280"/>
        </w:tabs>
        <w:spacing w:before="160"/>
        <w:ind w:left="280" w:hanging="180"/>
        <w:rPr>
          <w:sz w:val="22"/>
          <w:u w:val="single" w:color="393939"/>
        </w:rPr>
      </w:pPr>
      <w:bookmarkStart w:id="6" w:name="_TOC_250002"/>
      <w:r>
        <w:rPr>
          <w:u w:val="single"/>
        </w:rPr>
        <w:t>Resources</w:t>
      </w:r>
      <w:r>
        <w:rPr>
          <w:spacing w:val="-11"/>
          <w:u w:val="single"/>
        </w:rPr>
        <w:t xml:space="preserve"> </w:t>
      </w:r>
      <w:bookmarkEnd w:id="6"/>
      <w:r>
        <w:rPr>
          <w:spacing w:val="-2"/>
          <w:u w:val="single"/>
        </w:rPr>
        <w:t>Requirements</w:t>
      </w:r>
    </w:p>
    <w:p>
      <w:pPr>
        <w:pStyle w:val="5"/>
        <w:spacing w:before="9"/>
        <w:ind w:left="0"/>
        <w:rPr>
          <w:b/>
          <w:sz w:val="17"/>
        </w:rPr>
      </w:pPr>
    </w:p>
    <w:tbl>
      <w:tblPr>
        <w:tblStyle w:val="4"/>
        <w:tblW w:w="0" w:type="auto"/>
        <w:tblInd w:w="28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"/>
        <w:gridCol w:w="1892"/>
        <w:gridCol w:w="1193"/>
        <w:gridCol w:w="1337"/>
        <w:gridCol w:w="962"/>
        <w:gridCol w:w="1274"/>
        <w:gridCol w:w="2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</w:trPr>
        <w:tc>
          <w:tcPr>
            <w:tcW w:w="478" w:type="dxa"/>
            <w:shd w:val="clear" w:color="auto" w:fill="99CCFF"/>
          </w:tcPr>
          <w:p>
            <w:pPr>
              <w:pStyle w:val="11"/>
              <w:spacing w:before="56"/>
              <w:rPr>
                <w:b/>
                <w:sz w:val="24"/>
              </w:rPr>
            </w:pPr>
          </w:p>
          <w:p>
            <w:pPr>
              <w:pStyle w:val="11"/>
              <w:ind w:left="110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pacing w:val="-5"/>
                <w:sz w:val="24"/>
              </w:rPr>
              <w:t>No</w:t>
            </w:r>
          </w:p>
        </w:tc>
        <w:tc>
          <w:tcPr>
            <w:tcW w:w="1892" w:type="dxa"/>
            <w:shd w:val="clear" w:color="auto" w:fill="99CCFF"/>
          </w:tcPr>
          <w:p>
            <w:pPr>
              <w:pStyle w:val="11"/>
              <w:spacing w:before="56"/>
              <w:rPr>
                <w:b/>
                <w:sz w:val="24"/>
              </w:rPr>
            </w:pPr>
          </w:p>
          <w:p>
            <w:pPr>
              <w:pStyle w:val="11"/>
              <w:ind w:left="107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pacing w:val="-4"/>
                <w:sz w:val="24"/>
              </w:rPr>
              <w:t>Task</w:t>
            </w:r>
          </w:p>
        </w:tc>
        <w:tc>
          <w:tcPr>
            <w:tcW w:w="1193" w:type="dxa"/>
            <w:shd w:val="clear" w:color="auto" w:fill="99CCFF"/>
          </w:tcPr>
          <w:p>
            <w:pPr>
              <w:pStyle w:val="11"/>
              <w:spacing w:before="208"/>
              <w:ind w:left="109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pacing w:val="-2"/>
                <w:sz w:val="24"/>
              </w:rPr>
              <w:t>Actual</w:t>
            </w:r>
          </w:p>
          <w:p>
            <w:pPr>
              <w:pStyle w:val="11"/>
              <w:spacing w:before="19"/>
              <w:ind w:left="109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Start</w:t>
            </w:r>
            <w:r>
              <w:rPr>
                <w:rFonts w:ascii="Calibri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i/>
                <w:spacing w:val="-4"/>
                <w:sz w:val="24"/>
              </w:rPr>
              <w:t>Date</w:t>
            </w:r>
          </w:p>
        </w:tc>
        <w:tc>
          <w:tcPr>
            <w:tcW w:w="1337" w:type="dxa"/>
            <w:shd w:val="clear" w:color="auto" w:fill="99CCFF"/>
          </w:tcPr>
          <w:p>
            <w:pPr>
              <w:pStyle w:val="11"/>
              <w:spacing w:before="191" w:line="310" w:lineRule="atLeast"/>
              <w:ind w:left="111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pacing w:val="-2"/>
                <w:sz w:val="24"/>
              </w:rPr>
              <w:t>Responsible person</w:t>
            </w:r>
          </w:p>
        </w:tc>
        <w:tc>
          <w:tcPr>
            <w:tcW w:w="2236" w:type="dxa"/>
            <w:gridSpan w:val="2"/>
            <w:shd w:val="clear" w:color="auto" w:fill="99CCFF"/>
          </w:tcPr>
          <w:p>
            <w:pPr>
              <w:pStyle w:val="11"/>
              <w:tabs>
                <w:tab w:val="left" w:pos="1087"/>
              </w:tabs>
              <w:spacing w:before="191" w:line="310" w:lineRule="atLeast"/>
              <w:ind w:left="111" w:right="-15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pacing w:val="-2"/>
                <w:sz w:val="24"/>
              </w:rPr>
              <w:t>Target</w:t>
            </w:r>
            <w:r>
              <w:rPr>
                <w:rFonts w:ascii="Calibri"/>
                <w:b/>
                <w:i/>
                <w:sz w:val="24"/>
              </w:rPr>
              <w:tab/>
            </w:r>
            <w:r>
              <w:rPr>
                <w:rFonts w:ascii="Calibri"/>
                <w:b/>
                <w:i/>
                <w:spacing w:val="-2"/>
                <w:sz w:val="24"/>
              </w:rPr>
              <w:t xml:space="preserve">Completion </w:t>
            </w:r>
            <w:r>
              <w:rPr>
                <w:rFonts w:ascii="Calibri"/>
                <w:b/>
                <w:i/>
                <w:sz w:val="24"/>
              </w:rPr>
              <w:t>date &amp; Status</w:t>
            </w:r>
          </w:p>
        </w:tc>
        <w:tc>
          <w:tcPr>
            <w:tcW w:w="2206" w:type="dxa"/>
            <w:shd w:val="clear" w:color="auto" w:fill="99CCFF"/>
          </w:tcPr>
          <w:p>
            <w:pPr>
              <w:pStyle w:val="11"/>
              <w:spacing w:before="56"/>
              <w:rPr>
                <w:b/>
                <w:sz w:val="24"/>
              </w:rPr>
            </w:pPr>
          </w:p>
          <w:p>
            <w:pPr>
              <w:pStyle w:val="11"/>
              <w:ind w:left="105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pacing w:val="-2"/>
                <w:sz w:val="24"/>
              </w:rPr>
              <w:t>Comments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4" w:hRule="atLeast"/>
        </w:trPr>
        <w:tc>
          <w:tcPr>
            <w:tcW w:w="478" w:type="dxa"/>
          </w:tcPr>
          <w:p>
            <w:pPr>
              <w:pStyle w:val="11"/>
              <w:spacing w:before="18"/>
              <w:ind w:left="11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10"/>
                <w:sz w:val="24"/>
              </w:rPr>
              <w:t>1</w:t>
            </w:r>
          </w:p>
        </w:tc>
        <w:tc>
          <w:tcPr>
            <w:tcW w:w="1892" w:type="dxa"/>
          </w:tcPr>
          <w:p>
            <w:pPr>
              <w:pStyle w:val="11"/>
              <w:spacing w:before="18" w:line="254" w:lineRule="auto"/>
              <w:ind w:left="8" w:right="7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High</w:t>
            </w:r>
            <w:r>
              <w:rPr>
                <w:b/>
                <w:i/>
                <w:spacing w:val="-1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Level </w:t>
            </w:r>
            <w:r>
              <w:rPr>
                <w:b/>
                <w:i/>
                <w:spacing w:val="-2"/>
                <w:sz w:val="24"/>
              </w:rPr>
              <w:t>Design</w:t>
            </w:r>
          </w:p>
          <w:p>
            <w:pPr>
              <w:pStyle w:val="11"/>
              <w:spacing w:before="3"/>
              <w:ind w:left="8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Specification</w:t>
            </w:r>
          </w:p>
          <w:p>
            <w:pPr>
              <w:pStyle w:val="11"/>
              <w:spacing w:before="19" w:line="273" w:lineRule="exact"/>
              <w:ind w:left="8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(HLDS)</w:t>
            </w:r>
          </w:p>
        </w:tc>
        <w:tc>
          <w:tcPr>
            <w:tcW w:w="1193" w:type="dxa"/>
          </w:tcPr>
          <w:p>
            <w:pPr>
              <w:pStyle w:val="11"/>
              <w:spacing w:before="18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12/4/2024</w:t>
            </w:r>
          </w:p>
        </w:tc>
        <w:tc>
          <w:tcPr>
            <w:tcW w:w="1337" w:type="dxa"/>
          </w:tcPr>
          <w:p>
            <w:pPr>
              <w:pStyle w:val="11"/>
              <w:spacing w:before="34"/>
              <w:rPr>
                <w:b/>
                <w:sz w:val="24"/>
              </w:rPr>
            </w:pPr>
          </w:p>
          <w:p>
            <w:pPr>
              <w:pStyle w:val="11"/>
              <w:spacing w:line="256" w:lineRule="auto"/>
              <w:ind w:left="111" w:right="2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PRASANNA KUMAR</w:t>
            </w:r>
          </w:p>
        </w:tc>
        <w:tc>
          <w:tcPr>
            <w:tcW w:w="962" w:type="dxa"/>
          </w:tcPr>
          <w:p>
            <w:pPr>
              <w:pStyle w:val="11"/>
              <w:spacing w:before="18"/>
              <w:ind w:left="15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16/4/24</w:t>
            </w:r>
          </w:p>
        </w:tc>
        <w:tc>
          <w:tcPr>
            <w:tcW w:w="1274" w:type="dxa"/>
          </w:tcPr>
          <w:p>
            <w:pPr>
              <w:pStyle w:val="11"/>
              <w:spacing w:before="18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Completed</w:t>
            </w:r>
          </w:p>
        </w:tc>
        <w:tc>
          <w:tcPr>
            <w:tcW w:w="2206" w:type="dxa"/>
          </w:tcPr>
          <w:p>
            <w:pPr>
              <w:pStyle w:val="11"/>
              <w:spacing w:before="18" w:line="254" w:lineRule="auto"/>
              <w:ind w:left="105" w:right="256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 finding Design</w:t>
            </w:r>
          </w:p>
          <w:p>
            <w:pPr>
              <w:pStyle w:val="11"/>
              <w:spacing w:before="3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specifications</w:t>
            </w:r>
          </w:p>
          <w:p>
            <w:pPr>
              <w:pStyle w:val="11"/>
              <w:spacing w:before="19" w:line="273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documentation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5" w:hRule="atLeast"/>
        </w:trPr>
        <w:tc>
          <w:tcPr>
            <w:tcW w:w="478" w:type="dxa"/>
          </w:tcPr>
          <w:p>
            <w:pPr>
              <w:pStyle w:val="11"/>
              <w:spacing w:before="18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w w:val="110"/>
                <w:sz w:val="24"/>
              </w:rPr>
              <w:t>1.1</w:t>
            </w:r>
          </w:p>
        </w:tc>
        <w:tc>
          <w:tcPr>
            <w:tcW w:w="1892" w:type="dxa"/>
          </w:tcPr>
          <w:p>
            <w:pPr>
              <w:pStyle w:val="11"/>
              <w:spacing w:before="20"/>
              <w:ind w:left="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Design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pacing w:val="-4"/>
                <w:sz w:val="24"/>
              </w:rPr>
              <w:t>spec</w:t>
            </w:r>
          </w:p>
          <w:p>
            <w:pPr>
              <w:pStyle w:val="11"/>
              <w:spacing w:before="17" w:line="256" w:lineRule="auto"/>
              <w:ind w:left="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calculation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and </w:t>
            </w:r>
            <w:r>
              <w:rPr>
                <w:b/>
                <w:i/>
                <w:spacing w:val="-2"/>
                <w:sz w:val="24"/>
              </w:rPr>
              <w:t>Implementation</w:t>
            </w:r>
          </w:p>
        </w:tc>
        <w:tc>
          <w:tcPr>
            <w:tcW w:w="1193" w:type="dxa"/>
          </w:tcPr>
          <w:p>
            <w:pPr>
              <w:pStyle w:val="11"/>
              <w:spacing w:before="20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17/4/2024</w:t>
            </w:r>
          </w:p>
        </w:tc>
        <w:tc>
          <w:tcPr>
            <w:tcW w:w="1337" w:type="dxa"/>
          </w:tcPr>
          <w:p>
            <w:pPr>
              <w:pStyle w:val="11"/>
              <w:spacing w:before="20" w:line="254" w:lineRule="auto"/>
              <w:ind w:left="111" w:right="436" w:firstLine="60"/>
              <w:rPr>
                <w:i/>
                <w:sz w:val="24"/>
              </w:rPr>
            </w:pPr>
            <w:r>
              <w:rPr>
                <w:i/>
                <w:spacing w:val="-6"/>
                <w:sz w:val="24"/>
              </w:rPr>
              <w:t xml:space="preserve">SURYA </w:t>
            </w:r>
            <w:r>
              <w:rPr>
                <w:i/>
                <w:spacing w:val="-2"/>
                <w:sz w:val="24"/>
              </w:rPr>
              <w:t>VAMSI</w:t>
            </w:r>
          </w:p>
        </w:tc>
        <w:tc>
          <w:tcPr>
            <w:tcW w:w="962" w:type="dxa"/>
          </w:tcPr>
          <w:p>
            <w:pPr>
              <w:pStyle w:val="11"/>
              <w:spacing w:before="20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19/4/24</w:t>
            </w:r>
          </w:p>
        </w:tc>
        <w:tc>
          <w:tcPr>
            <w:tcW w:w="1274" w:type="dxa"/>
          </w:tcPr>
          <w:p>
            <w:pPr>
              <w:pStyle w:val="11"/>
              <w:spacing w:before="20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Completed</w:t>
            </w:r>
          </w:p>
        </w:tc>
        <w:tc>
          <w:tcPr>
            <w:tcW w:w="2206" w:type="dxa"/>
            <w:tcBorders>
              <w:bottom w:val="thinThickMediumGap" w:color="000000" w:sz="4" w:space="0"/>
            </w:tcBorders>
          </w:tcPr>
          <w:p>
            <w:pPr>
              <w:pStyle w:val="11"/>
              <w:spacing w:before="37"/>
              <w:rPr>
                <w:b/>
                <w:sz w:val="24"/>
              </w:rPr>
            </w:pPr>
          </w:p>
          <w:p>
            <w:pPr>
              <w:pStyle w:val="11"/>
              <w:spacing w:line="256" w:lineRule="auto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Comprehending </w:t>
            </w:r>
            <w:r>
              <w:rPr>
                <w:sz w:val="24"/>
              </w:rPr>
              <w:t>modules and</w:t>
            </w:r>
          </w:p>
          <w:p>
            <w:pPr>
              <w:pStyle w:val="11"/>
              <w:spacing w:line="254" w:lineRule="auto"/>
              <w:ind w:left="105"/>
              <w:rPr>
                <w:sz w:val="24"/>
              </w:rPr>
            </w:pPr>
            <w:r>
              <w:rPr>
                <w:sz w:val="24"/>
              </w:rPr>
              <w:t>devising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 their design,</w:t>
            </w:r>
          </w:p>
          <w:p>
            <w:pPr>
              <w:pStyle w:val="11"/>
              <w:spacing w:before="3"/>
              <w:ind w:left="105"/>
              <w:rPr>
                <w:sz w:val="24"/>
              </w:rPr>
            </w:pPr>
            <w:r>
              <w:rPr>
                <w:sz w:val="24"/>
              </w:rPr>
              <w:t>followed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>
            <w:pPr>
              <w:pStyle w:val="11"/>
              <w:spacing w:before="19"/>
              <w:ind w:left="105"/>
              <w:rPr>
                <w:sz w:val="24"/>
              </w:rPr>
            </w:pPr>
            <w:r>
              <w:rPr>
                <w:sz w:val="24"/>
              </w:rPr>
              <w:t xml:space="preserve">division of </w:t>
            </w:r>
            <w:r>
              <w:rPr>
                <w:spacing w:val="-2"/>
                <w:sz w:val="24"/>
              </w:rPr>
              <w:t>modules.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3" w:hRule="atLeast"/>
        </w:trPr>
        <w:tc>
          <w:tcPr>
            <w:tcW w:w="478" w:type="dxa"/>
            <w:vMerge w:val="restart"/>
          </w:tcPr>
          <w:p>
            <w:pPr>
              <w:pStyle w:val="11"/>
              <w:spacing w:before="1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w w:val="110"/>
                <w:sz w:val="24"/>
              </w:rPr>
              <w:t>1.2</w:t>
            </w:r>
          </w:p>
        </w:tc>
        <w:tc>
          <w:tcPr>
            <w:tcW w:w="1892" w:type="dxa"/>
            <w:vMerge w:val="restart"/>
          </w:tcPr>
          <w:p>
            <w:pPr>
              <w:pStyle w:val="11"/>
              <w:spacing w:before="3"/>
              <w:ind w:left="8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Transmitter</w:t>
            </w:r>
          </w:p>
          <w:p>
            <w:pPr>
              <w:pStyle w:val="11"/>
              <w:spacing w:before="19"/>
              <w:ind w:left="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&amp;Receiver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Design</w:t>
            </w:r>
          </w:p>
        </w:tc>
        <w:tc>
          <w:tcPr>
            <w:tcW w:w="1193" w:type="dxa"/>
            <w:vMerge w:val="restart"/>
          </w:tcPr>
          <w:p>
            <w:pPr>
              <w:pStyle w:val="11"/>
              <w:spacing w:before="3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20/4/4</w:t>
            </w:r>
          </w:p>
        </w:tc>
        <w:tc>
          <w:tcPr>
            <w:tcW w:w="1337" w:type="dxa"/>
            <w:vMerge w:val="restart"/>
          </w:tcPr>
          <w:p>
            <w:pPr>
              <w:pStyle w:val="11"/>
              <w:spacing w:before="3" w:line="256" w:lineRule="auto"/>
              <w:ind w:left="111" w:right="30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SUGGU </w:t>
            </w:r>
            <w:r>
              <w:rPr>
                <w:i/>
                <w:spacing w:val="-4"/>
                <w:sz w:val="24"/>
              </w:rPr>
              <w:t xml:space="preserve">SAI </w:t>
            </w:r>
            <w:r>
              <w:rPr>
                <w:i/>
                <w:spacing w:val="-6"/>
                <w:sz w:val="24"/>
              </w:rPr>
              <w:t>TAGORE</w:t>
            </w:r>
          </w:p>
        </w:tc>
        <w:tc>
          <w:tcPr>
            <w:tcW w:w="962" w:type="dxa"/>
            <w:vMerge w:val="restart"/>
          </w:tcPr>
          <w:p>
            <w:pPr>
              <w:pStyle w:val="11"/>
              <w:spacing w:before="3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23/4/24</w:t>
            </w:r>
          </w:p>
        </w:tc>
        <w:tc>
          <w:tcPr>
            <w:tcW w:w="1274" w:type="dxa"/>
            <w:vMerge w:val="restart"/>
          </w:tcPr>
          <w:p>
            <w:pPr>
              <w:pStyle w:val="11"/>
              <w:spacing w:before="3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Completed</w:t>
            </w:r>
          </w:p>
        </w:tc>
        <w:tc>
          <w:tcPr>
            <w:tcW w:w="2206" w:type="dxa"/>
            <w:tcBorders>
              <w:top w:val="thickThinMediumGap" w:color="000000" w:sz="4" w:space="0"/>
              <w:bottom w:val="single" w:color="E2E2E2" w:sz="2" w:space="0"/>
            </w:tcBorders>
          </w:tcPr>
          <w:p>
            <w:pPr>
              <w:pStyle w:val="11"/>
              <w:spacing w:before="7"/>
              <w:ind w:left="9" w:right="251"/>
              <w:jc w:val="both"/>
              <w:rPr>
                <w:sz w:val="24"/>
              </w:rPr>
            </w:pPr>
            <w:r>
              <w:rPr>
                <w:sz w:val="24"/>
              </w:rPr>
              <w:t>Crafted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 both the transmitter 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UART modules ensuring</w:t>
            </w:r>
          </w:p>
          <w:p>
            <w:pPr>
              <w:pStyle w:val="11"/>
              <w:spacing w:line="270" w:lineRule="atLeast"/>
              <w:ind w:left="9" w:right="70"/>
              <w:jc w:val="both"/>
              <w:rPr>
                <w:sz w:val="24"/>
              </w:rPr>
            </w:pPr>
            <w:r>
              <w:rPr>
                <w:sz w:val="24"/>
              </w:rPr>
              <w:t>functionality for both sending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receiving data via UART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80" w:hRule="atLeast"/>
        </w:trPr>
        <w:tc>
          <w:tcPr>
            <w:tcW w:w="4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6" w:type="dxa"/>
            <w:tcBorders>
              <w:top w:val="single" w:color="E2E2E2" w:sz="2" w:space="0"/>
            </w:tcBorders>
          </w:tcPr>
          <w:p>
            <w:pPr>
              <w:pStyle w:val="11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6" w:hRule="atLeast"/>
        </w:trPr>
        <w:tc>
          <w:tcPr>
            <w:tcW w:w="478" w:type="dxa"/>
          </w:tcPr>
          <w:p>
            <w:pPr>
              <w:pStyle w:val="11"/>
              <w:spacing w:before="18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w w:val="110"/>
                <w:sz w:val="24"/>
              </w:rPr>
              <w:t>1.3</w:t>
            </w:r>
          </w:p>
        </w:tc>
        <w:tc>
          <w:tcPr>
            <w:tcW w:w="1892" w:type="dxa"/>
          </w:tcPr>
          <w:p>
            <w:pPr>
              <w:pStyle w:val="11"/>
              <w:spacing w:before="20"/>
              <w:ind w:left="15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Baud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4"/>
                <w:sz w:val="24"/>
              </w:rPr>
              <w:t>Rate</w:t>
            </w:r>
          </w:p>
          <w:p>
            <w:pPr>
              <w:pStyle w:val="11"/>
              <w:spacing w:before="17" w:line="256" w:lineRule="auto"/>
              <w:ind w:left="157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Calculation,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 xml:space="preserve">Test </w:t>
            </w:r>
            <w:r>
              <w:rPr>
                <w:b/>
                <w:i/>
                <w:sz w:val="24"/>
              </w:rPr>
              <w:t>Bench Plan</w:t>
            </w:r>
          </w:p>
        </w:tc>
        <w:tc>
          <w:tcPr>
            <w:tcW w:w="1193" w:type="dxa"/>
          </w:tcPr>
          <w:p>
            <w:pPr>
              <w:pStyle w:val="11"/>
              <w:spacing w:before="20"/>
              <w:ind w:left="10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21/4/24</w:t>
            </w:r>
          </w:p>
        </w:tc>
        <w:tc>
          <w:tcPr>
            <w:tcW w:w="1337" w:type="dxa"/>
          </w:tcPr>
          <w:p>
            <w:pPr>
              <w:pStyle w:val="11"/>
              <w:spacing w:before="123"/>
              <w:rPr>
                <w:b/>
                <w:sz w:val="24"/>
              </w:rPr>
            </w:pPr>
          </w:p>
          <w:p>
            <w:pPr>
              <w:pStyle w:val="11"/>
              <w:ind w:left="11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SUSRITHA</w:t>
            </w:r>
          </w:p>
        </w:tc>
        <w:tc>
          <w:tcPr>
            <w:tcW w:w="962" w:type="dxa"/>
          </w:tcPr>
          <w:p>
            <w:pPr>
              <w:pStyle w:val="11"/>
              <w:spacing w:before="20"/>
              <w:ind w:left="15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23/4/24</w:t>
            </w:r>
          </w:p>
        </w:tc>
        <w:tc>
          <w:tcPr>
            <w:tcW w:w="1274" w:type="dxa"/>
          </w:tcPr>
          <w:p>
            <w:pPr>
              <w:pStyle w:val="11"/>
              <w:spacing w:before="20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Completed</w:t>
            </w:r>
          </w:p>
        </w:tc>
        <w:tc>
          <w:tcPr>
            <w:tcW w:w="2206" w:type="dxa"/>
          </w:tcPr>
          <w:p>
            <w:pPr>
              <w:pStyle w:val="11"/>
              <w:spacing w:before="20"/>
              <w:ind w:left="71"/>
              <w:rPr>
                <w:sz w:val="24"/>
              </w:rPr>
            </w:pPr>
            <w:r>
              <w:rPr>
                <w:sz w:val="24"/>
              </w:rPr>
              <w:t>Calculation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  <w:p>
            <w:pPr>
              <w:pStyle w:val="11"/>
              <w:spacing w:before="17" w:line="256" w:lineRule="auto"/>
              <w:ind w:left="11"/>
              <w:rPr>
                <w:sz w:val="24"/>
              </w:rPr>
            </w:pPr>
            <w:r>
              <w:rPr>
                <w:sz w:val="24"/>
              </w:rPr>
              <w:t>required Baud Rate along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planning</w:t>
            </w:r>
          </w:p>
        </w:tc>
      </w:tr>
    </w:tbl>
    <w:p>
      <w:pPr>
        <w:spacing w:line="256" w:lineRule="auto"/>
        <w:rPr>
          <w:sz w:val="24"/>
        </w:rPr>
        <w:sectPr>
          <w:pgSz w:w="12240" w:h="15840"/>
          <w:pgMar w:top="1360" w:right="1160" w:bottom="1300" w:left="1340" w:header="0" w:footer="1103" w:gutter="0"/>
          <w:pgBorders w:offsetFrom="page">
            <w:top w:val="thickThinSmallGap" w:color="000000" w:sz="24" w:space="25"/>
            <w:left w:val="thickThinSmallGap" w:color="000000" w:sz="24" w:space="25"/>
            <w:bottom w:val="thinThickSmallGap" w:color="000000" w:sz="24" w:space="25"/>
            <w:right w:val="thinThickSmallGap" w:color="000000" w:sz="24" w:space="25"/>
          </w:pgBorders>
          <w:cols w:space="720" w:num="1"/>
        </w:sectPr>
      </w:pPr>
    </w:p>
    <w:tbl>
      <w:tblPr>
        <w:tblStyle w:val="4"/>
        <w:tblW w:w="0" w:type="auto"/>
        <w:tblInd w:w="28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"/>
        <w:gridCol w:w="1892"/>
        <w:gridCol w:w="1073"/>
        <w:gridCol w:w="1457"/>
        <w:gridCol w:w="962"/>
        <w:gridCol w:w="1274"/>
        <w:gridCol w:w="22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7" w:hRule="atLeast"/>
        </w:trPr>
        <w:tc>
          <w:tcPr>
            <w:tcW w:w="478" w:type="dxa"/>
          </w:tcPr>
          <w:p>
            <w:pPr>
              <w:pStyle w:val="11"/>
            </w:pPr>
          </w:p>
        </w:tc>
        <w:tc>
          <w:tcPr>
            <w:tcW w:w="1892" w:type="dxa"/>
          </w:tcPr>
          <w:p>
            <w:pPr>
              <w:pStyle w:val="11"/>
            </w:pPr>
          </w:p>
        </w:tc>
        <w:tc>
          <w:tcPr>
            <w:tcW w:w="1073" w:type="dxa"/>
          </w:tcPr>
          <w:p>
            <w:pPr>
              <w:pStyle w:val="11"/>
            </w:pPr>
          </w:p>
        </w:tc>
        <w:tc>
          <w:tcPr>
            <w:tcW w:w="1457" w:type="dxa"/>
          </w:tcPr>
          <w:p>
            <w:pPr>
              <w:pStyle w:val="11"/>
            </w:pPr>
          </w:p>
        </w:tc>
        <w:tc>
          <w:tcPr>
            <w:tcW w:w="962" w:type="dxa"/>
          </w:tcPr>
          <w:p>
            <w:pPr>
              <w:pStyle w:val="11"/>
            </w:pPr>
          </w:p>
        </w:tc>
        <w:tc>
          <w:tcPr>
            <w:tcW w:w="1274" w:type="dxa"/>
          </w:tcPr>
          <w:p>
            <w:pPr>
              <w:pStyle w:val="11"/>
            </w:pPr>
          </w:p>
        </w:tc>
        <w:tc>
          <w:tcPr>
            <w:tcW w:w="2206" w:type="dxa"/>
          </w:tcPr>
          <w:p>
            <w:pPr>
              <w:pStyle w:val="11"/>
              <w:spacing w:before="18" w:line="256" w:lineRule="auto"/>
              <w:ind w:left="11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Scenarios,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Testbench.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478" w:type="dxa"/>
          </w:tcPr>
          <w:p>
            <w:pPr>
              <w:pStyle w:val="11"/>
            </w:pPr>
            <w:r>
              <w:t>2</w:t>
            </w:r>
          </w:p>
        </w:tc>
        <w:tc>
          <w:tcPr>
            <w:tcW w:w="1892" w:type="dxa"/>
          </w:tcPr>
          <w:p>
            <w:pPr>
              <w:pStyle w:val="11"/>
            </w:pPr>
            <w:r>
              <w:rPr>
                <w:b/>
                <w:bCs/>
                <w:i/>
                <w:iCs/>
                <w:sz w:val="24"/>
                <w:szCs w:val="24"/>
              </w:rPr>
              <w:t>Class based Test Bench</w:t>
            </w:r>
          </w:p>
        </w:tc>
        <w:tc>
          <w:tcPr>
            <w:tcW w:w="1073" w:type="dxa"/>
          </w:tcPr>
          <w:p>
            <w:pPr>
              <w:pStyle w:val="11"/>
            </w:pPr>
            <w:r>
              <w:t>25/4/24</w:t>
            </w:r>
          </w:p>
        </w:tc>
        <w:tc>
          <w:tcPr>
            <w:tcW w:w="1457" w:type="dxa"/>
          </w:tcPr>
          <w:p>
            <w:pPr>
              <w:pStyle w:val="11"/>
            </w:pPr>
            <w:r>
              <w:rPr>
                <w:i/>
                <w:iCs/>
              </w:rPr>
              <w:t>SUGGU SAI TAGORE</w:t>
            </w:r>
          </w:p>
        </w:tc>
        <w:tc>
          <w:tcPr>
            <w:tcW w:w="962" w:type="dxa"/>
          </w:tcPr>
          <w:p>
            <w:pPr>
              <w:pStyle w:val="11"/>
            </w:pPr>
            <w:r>
              <w:t>26/4/24</w:t>
            </w:r>
          </w:p>
        </w:tc>
        <w:tc>
          <w:tcPr>
            <w:tcW w:w="1274" w:type="dxa"/>
          </w:tcPr>
          <w:p>
            <w:pPr>
              <w:pStyle w:val="11"/>
            </w:pPr>
            <w:r>
              <w:t>Completed</w:t>
            </w:r>
          </w:p>
        </w:tc>
        <w:tc>
          <w:tcPr>
            <w:tcW w:w="2206" w:type="dxa"/>
          </w:tcPr>
          <w:p>
            <w:pPr>
              <w:pStyle w:val="11"/>
              <w:spacing w:before="18" w:line="256" w:lineRule="auto"/>
              <w:ind w:left="11"/>
              <w:rPr>
                <w:sz w:val="24"/>
              </w:rPr>
            </w:pPr>
            <w:r>
              <w:rPr>
                <w:sz w:val="24"/>
              </w:rPr>
              <w:t>Updating the class based test bench.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7" w:hRule="atLeast"/>
        </w:trPr>
        <w:tc>
          <w:tcPr>
            <w:tcW w:w="478" w:type="dxa"/>
          </w:tcPr>
          <w:p>
            <w:pPr>
              <w:pStyle w:val="11"/>
            </w:pPr>
            <w:r>
              <w:t>2.1</w:t>
            </w:r>
          </w:p>
        </w:tc>
        <w:tc>
          <w:tcPr>
            <w:tcW w:w="1892" w:type="dxa"/>
          </w:tcPr>
          <w:p>
            <w:pPr>
              <w:pStyle w:val="11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Completed Transactions and Generator</w:t>
            </w:r>
          </w:p>
        </w:tc>
        <w:tc>
          <w:tcPr>
            <w:tcW w:w="1073" w:type="dxa"/>
          </w:tcPr>
          <w:p>
            <w:pPr>
              <w:pStyle w:val="11"/>
            </w:pPr>
            <w:r>
              <w:t>27/4/24</w:t>
            </w:r>
          </w:p>
        </w:tc>
        <w:tc>
          <w:tcPr>
            <w:tcW w:w="1457" w:type="dxa"/>
          </w:tcPr>
          <w:p>
            <w:pPr>
              <w:pStyle w:val="11"/>
            </w:pPr>
            <w:r>
              <w:rPr>
                <w:i/>
                <w:iCs/>
              </w:rPr>
              <w:t>PRASANNA</w:t>
            </w:r>
          </w:p>
        </w:tc>
        <w:tc>
          <w:tcPr>
            <w:tcW w:w="962" w:type="dxa"/>
          </w:tcPr>
          <w:p>
            <w:pPr>
              <w:pStyle w:val="11"/>
            </w:pPr>
            <w:r>
              <w:t>28/4/24</w:t>
            </w:r>
          </w:p>
        </w:tc>
        <w:tc>
          <w:tcPr>
            <w:tcW w:w="1274" w:type="dxa"/>
          </w:tcPr>
          <w:p>
            <w:pPr>
              <w:pStyle w:val="11"/>
            </w:pPr>
            <w:r>
              <w:t>Completed</w:t>
            </w:r>
          </w:p>
        </w:tc>
        <w:tc>
          <w:tcPr>
            <w:tcW w:w="2206" w:type="dxa"/>
          </w:tcPr>
          <w:p>
            <w:pPr>
              <w:pStyle w:val="11"/>
              <w:spacing w:before="18" w:line="256" w:lineRule="auto"/>
              <w:ind w:left="11"/>
              <w:rPr>
                <w:sz w:val="24"/>
              </w:rPr>
            </w:pPr>
            <w:r>
              <w:rPr>
                <w:sz w:val="24"/>
              </w:rPr>
              <w:t>Writing transactions and generator.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7" w:hRule="atLeast"/>
        </w:trPr>
        <w:tc>
          <w:tcPr>
            <w:tcW w:w="478" w:type="dxa"/>
          </w:tcPr>
          <w:p>
            <w:pPr>
              <w:pStyle w:val="11"/>
            </w:pPr>
            <w:r>
              <w:t>2.2</w:t>
            </w:r>
          </w:p>
        </w:tc>
        <w:tc>
          <w:tcPr>
            <w:tcW w:w="1892" w:type="dxa"/>
          </w:tcPr>
          <w:p>
            <w:pPr>
              <w:pStyle w:val="11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Drivers, verification of data bursts</w:t>
            </w:r>
          </w:p>
        </w:tc>
        <w:tc>
          <w:tcPr>
            <w:tcW w:w="1073" w:type="dxa"/>
          </w:tcPr>
          <w:p>
            <w:pPr>
              <w:pStyle w:val="11"/>
            </w:pPr>
            <w:r>
              <w:t>29/4/24</w:t>
            </w:r>
          </w:p>
        </w:tc>
        <w:tc>
          <w:tcPr>
            <w:tcW w:w="1457" w:type="dxa"/>
          </w:tcPr>
          <w:p>
            <w:pPr>
              <w:pStyle w:val="11"/>
            </w:pPr>
            <w:r>
              <w:rPr>
                <w:i/>
                <w:iCs/>
              </w:rPr>
              <w:t>SUSRITHA</w:t>
            </w:r>
          </w:p>
        </w:tc>
        <w:tc>
          <w:tcPr>
            <w:tcW w:w="962" w:type="dxa"/>
          </w:tcPr>
          <w:p>
            <w:pPr>
              <w:pStyle w:val="11"/>
            </w:pPr>
            <w:r>
              <w:t>1/5/24</w:t>
            </w:r>
          </w:p>
        </w:tc>
        <w:tc>
          <w:tcPr>
            <w:tcW w:w="1274" w:type="dxa"/>
          </w:tcPr>
          <w:p>
            <w:pPr>
              <w:pStyle w:val="11"/>
            </w:pPr>
            <w:r>
              <w:t>Completed</w:t>
            </w:r>
          </w:p>
        </w:tc>
        <w:tc>
          <w:tcPr>
            <w:tcW w:w="2206" w:type="dxa"/>
          </w:tcPr>
          <w:p>
            <w:pPr>
              <w:pStyle w:val="11"/>
              <w:spacing w:before="18" w:line="256" w:lineRule="auto"/>
              <w:ind w:left="11"/>
              <w:rPr>
                <w:sz w:val="24"/>
              </w:rPr>
            </w:pPr>
            <w:r>
              <w:rPr>
                <w:sz w:val="24"/>
              </w:rPr>
              <w:t>Creating Drivers and verification of data bursts.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7" w:hRule="atLeast"/>
        </w:trPr>
        <w:tc>
          <w:tcPr>
            <w:tcW w:w="478" w:type="dxa"/>
          </w:tcPr>
          <w:p>
            <w:pPr>
              <w:pStyle w:val="11"/>
            </w:pPr>
            <w:r>
              <w:t>2.3</w:t>
            </w:r>
          </w:p>
        </w:tc>
        <w:tc>
          <w:tcPr>
            <w:tcW w:w="1892" w:type="dxa"/>
          </w:tcPr>
          <w:p>
            <w:pPr>
              <w:pStyle w:val="11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Interfaces, Updating verification Plan</w:t>
            </w:r>
          </w:p>
        </w:tc>
        <w:tc>
          <w:tcPr>
            <w:tcW w:w="1073" w:type="dxa"/>
          </w:tcPr>
          <w:p>
            <w:pPr>
              <w:pStyle w:val="11"/>
            </w:pPr>
            <w:r>
              <w:t>1/5/24</w:t>
            </w:r>
          </w:p>
        </w:tc>
        <w:tc>
          <w:tcPr>
            <w:tcW w:w="1457" w:type="dxa"/>
          </w:tcPr>
          <w:p>
            <w:pPr>
              <w:pStyle w:val="11"/>
            </w:pPr>
            <w:r>
              <w:rPr>
                <w:i/>
                <w:iCs/>
              </w:rPr>
              <w:t>SURYA VAMSI</w:t>
            </w:r>
          </w:p>
        </w:tc>
        <w:tc>
          <w:tcPr>
            <w:tcW w:w="962" w:type="dxa"/>
          </w:tcPr>
          <w:p>
            <w:pPr>
              <w:pStyle w:val="11"/>
            </w:pPr>
            <w:r>
              <w:t>3/5/24</w:t>
            </w:r>
          </w:p>
        </w:tc>
        <w:tc>
          <w:tcPr>
            <w:tcW w:w="1274" w:type="dxa"/>
          </w:tcPr>
          <w:p>
            <w:pPr>
              <w:pStyle w:val="11"/>
            </w:pPr>
            <w:r>
              <w:t>Completed</w:t>
            </w:r>
          </w:p>
        </w:tc>
        <w:tc>
          <w:tcPr>
            <w:tcW w:w="2206" w:type="dxa"/>
          </w:tcPr>
          <w:p>
            <w:pPr>
              <w:pStyle w:val="11"/>
              <w:spacing w:before="18" w:line="256" w:lineRule="auto"/>
              <w:ind w:left="11"/>
              <w:rPr>
                <w:sz w:val="24"/>
              </w:rPr>
            </w:pPr>
            <w:r>
              <w:rPr>
                <w:sz w:val="24"/>
              </w:rPr>
              <w:t>Updating the verification plan, spec doc along with Interfaces.</w:t>
            </w:r>
          </w:p>
        </w:tc>
      </w:tr>
    </w:tbl>
    <w:p>
      <w:pPr>
        <w:pStyle w:val="5"/>
        <w:spacing w:before="220"/>
        <w:ind w:left="0"/>
        <w:rPr>
          <w:b/>
        </w:rPr>
      </w:pPr>
    </w:p>
    <w:p>
      <w:pPr>
        <w:pStyle w:val="2"/>
        <w:numPr>
          <w:ilvl w:val="0"/>
          <w:numId w:val="2"/>
        </w:numPr>
        <w:tabs>
          <w:tab w:val="left" w:pos="279"/>
        </w:tabs>
        <w:spacing w:before="0"/>
        <w:ind w:left="279" w:hanging="179"/>
        <w:rPr>
          <w:sz w:val="22"/>
          <w:u w:val="single" w:color="393939"/>
        </w:rPr>
      </w:pPr>
      <w:bookmarkStart w:id="7" w:name="_TOC_250001"/>
      <w:bookmarkEnd w:id="7"/>
      <w:r>
        <w:rPr>
          <w:spacing w:val="-2"/>
          <w:u w:val="single"/>
        </w:rPr>
        <w:t>Schedule</w:t>
      </w:r>
    </w:p>
    <w:p>
      <w:pPr>
        <w:pStyle w:val="10"/>
        <w:numPr>
          <w:ilvl w:val="0"/>
          <w:numId w:val="10"/>
        </w:numPr>
        <w:tabs>
          <w:tab w:val="left" w:pos="820"/>
        </w:tabs>
        <w:spacing w:before="206" w:line="273" w:lineRule="auto"/>
        <w:ind w:right="961"/>
        <w:rPr>
          <w:sz w:val="24"/>
        </w:rPr>
      </w:pPr>
      <w:r>
        <w:rPr>
          <w:sz w:val="24"/>
        </w:rPr>
        <w:t>Week</w:t>
      </w:r>
      <w:r>
        <w:rPr>
          <w:spacing w:val="-9"/>
          <w:sz w:val="24"/>
        </w:rPr>
        <w:t xml:space="preserve"> </w:t>
      </w:r>
      <w:r>
        <w:rPr>
          <w:sz w:val="24"/>
        </w:rPr>
        <w:t>1-2</w:t>
      </w:r>
      <w:r>
        <w:rPr>
          <w:spacing w:val="-7"/>
          <w:sz w:val="24"/>
        </w:rPr>
        <w:t xml:space="preserve"> </w:t>
      </w:r>
      <w:r>
        <w:rPr>
          <w:sz w:val="24"/>
        </w:rPr>
        <w:t>(until</w:t>
      </w:r>
      <w:r>
        <w:rPr>
          <w:spacing w:val="-9"/>
          <w:sz w:val="24"/>
        </w:rPr>
        <w:t xml:space="preserve"> </w:t>
      </w:r>
      <w:r>
        <w:rPr>
          <w:sz w:val="24"/>
        </w:rPr>
        <w:t>04-24-2024):</w:t>
      </w:r>
      <w:r>
        <w:rPr>
          <w:spacing w:val="-9"/>
          <w:sz w:val="24"/>
        </w:rPr>
        <w:t xml:space="preserve"> </w:t>
      </w:r>
      <w:r>
        <w:rPr>
          <w:sz w:val="24"/>
        </w:rPr>
        <w:t>High-level</w:t>
      </w:r>
      <w:r>
        <w:rPr>
          <w:spacing w:val="-9"/>
          <w:sz w:val="24"/>
        </w:rPr>
        <w:t xml:space="preserve"> </w:t>
      </w: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z w:val="24"/>
        </w:rPr>
        <w:t>Specification,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  <w:r>
        <w:rPr>
          <w:spacing w:val="-9"/>
          <w:sz w:val="24"/>
        </w:rPr>
        <w:t xml:space="preserve"> </w:t>
      </w:r>
      <w:r>
        <w:rPr>
          <w:sz w:val="24"/>
        </w:rPr>
        <w:t>strategy,</w:t>
      </w:r>
      <w:r>
        <w:rPr>
          <w:spacing w:val="-9"/>
          <w:sz w:val="24"/>
        </w:rPr>
        <w:t xml:space="preserve"> </w:t>
      </w:r>
      <w:r>
        <w:rPr>
          <w:sz w:val="24"/>
        </w:rPr>
        <w:t>and drafting verification plan. Designing the basic UART.</w:t>
      </w:r>
    </w:p>
    <w:p>
      <w:pPr>
        <w:pStyle w:val="10"/>
        <w:numPr>
          <w:ilvl w:val="0"/>
          <w:numId w:val="10"/>
        </w:numPr>
        <w:tabs>
          <w:tab w:val="left" w:pos="820"/>
        </w:tabs>
        <w:spacing w:before="3" w:line="271" w:lineRule="auto"/>
        <w:ind w:right="439"/>
        <w:rPr>
          <w:sz w:val="24"/>
        </w:rPr>
      </w:pPr>
      <w:r>
        <w:rPr>
          <w:sz w:val="24"/>
        </w:rPr>
        <w:t>Week</w:t>
      </w:r>
      <w:r>
        <w:rPr>
          <w:spacing w:val="-5"/>
          <w:sz w:val="24"/>
        </w:rPr>
        <w:t xml:space="preserve"> </w:t>
      </w:r>
      <w:r>
        <w:rPr>
          <w:sz w:val="24"/>
        </w:rPr>
        <w:t>3-4</w:t>
      </w:r>
      <w:r>
        <w:rPr>
          <w:spacing w:val="-3"/>
          <w:sz w:val="24"/>
        </w:rPr>
        <w:t xml:space="preserve"> </w:t>
      </w:r>
      <w:r>
        <w:rPr>
          <w:sz w:val="24"/>
        </w:rPr>
        <w:t>(until</w:t>
      </w:r>
      <w:r>
        <w:rPr>
          <w:spacing w:val="-5"/>
          <w:sz w:val="24"/>
        </w:rPr>
        <w:t xml:space="preserve"> </w:t>
      </w:r>
      <w:r>
        <w:rPr>
          <w:sz w:val="24"/>
        </w:rPr>
        <w:t>milestone</w:t>
      </w:r>
      <w:r>
        <w:rPr>
          <w:spacing w:val="-6"/>
          <w:sz w:val="24"/>
        </w:rPr>
        <w:t xml:space="preserve"> </w:t>
      </w:r>
      <w:r>
        <w:rPr>
          <w:sz w:val="24"/>
        </w:rPr>
        <w:t>2):</w:t>
      </w:r>
      <w:r>
        <w:rPr>
          <w:spacing w:val="-5"/>
          <w:sz w:val="24"/>
        </w:rPr>
        <w:t xml:space="preserve"> </w:t>
      </w:r>
      <w:r>
        <w:rPr>
          <w:sz w:val="24"/>
        </w:rPr>
        <w:t>Converting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testbench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class-based</w:t>
      </w:r>
      <w:r>
        <w:rPr>
          <w:spacing w:val="-5"/>
          <w:sz w:val="24"/>
        </w:rPr>
        <w:t xml:space="preserve"> </w:t>
      </w:r>
      <w:r>
        <w:rPr>
          <w:sz w:val="24"/>
        </w:rPr>
        <w:t>testbench. Verifying with a randomized burst of data, updating the verification plan accordingly</w:t>
      </w:r>
    </w:p>
    <w:p>
      <w:pPr>
        <w:pStyle w:val="10"/>
        <w:numPr>
          <w:ilvl w:val="0"/>
          <w:numId w:val="10"/>
        </w:numPr>
        <w:tabs>
          <w:tab w:val="left" w:pos="820"/>
        </w:tabs>
        <w:spacing w:before="9" w:line="273" w:lineRule="auto"/>
        <w:ind w:right="670"/>
        <w:rPr>
          <w:sz w:val="24"/>
        </w:rPr>
      </w:pPr>
      <w:r>
        <w:rPr>
          <w:sz w:val="24"/>
        </w:rPr>
        <w:t>Week</w:t>
      </w:r>
      <w:r>
        <w:rPr>
          <w:spacing w:val="-7"/>
          <w:sz w:val="24"/>
        </w:rPr>
        <w:t xml:space="preserve"> </w:t>
      </w:r>
      <w:r>
        <w:rPr>
          <w:sz w:val="24"/>
        </w:rPr>
        <w:t>5-6</w:t>
      </w:r>
      <w:r>
        <w:rPr>
          <w:spacing w:val="-5"/>
          <w:sz w:val="24"/>
        </w:rPr>
        <w:t xml:space="preserve"> </w:t>
      </w:r>
      <w:r>
        <w:rPr>
          <w:sz w:val="24"/>
        </w:rPr>
        <w:t>(until</w:t>
      </w:r>
      <w:r>
        <w:rPr>
          <w:spacing w:val="-6"/>
          <w:sz w:val="24"/>
        </w:rPr>
        <w:t xml:space="preserve"> </w:t>
      </w:r>
      <w:r>
        <w:rPr>
          <w:sz w:val="24"/>
        </w:rPr>
        <w:t>milestone</w:t>
      </w:r>
      <w:r>
        <w:rPr>
          <w:spacing w:val="-7"/>
          <w:sz w:val="24"/>
        </w:rPr>
        <w:t xml:space="preserve"> </w:t>
      </w:r>
      <w:r>
        <w:rPr>
          <w:sz w:val="24"/>
        </w:rPr>
        <w:t>3):</w:t>
      </w:r>
      <w:r>
        <w:rPr>
          <w:spacing w:val="-6"/>
          <w:sz w:val="24"/>
        </w:rPr>
        <w:t xml:space="preserve"> </w:t>
      </w:r>
      <w:r>
        <w:rPr>
          <w:sz w:val="24"/>
        </w:rPr>
        <w:t>Complete</w:t>
      </w:r>
      <w:r>
        <w:rPr>
          <w:spacing w:val="-7"/>
          <w:sz w:val="24"/>
        </w:rPr>
        <w:t xml:space="preserve"> </w:t>
      </w:r>
      <w:r>
        <w:rPr>
          <w:sz w:val="24"/>
        </w:rPr>
        <w:t>class-based</w:t>
      </w:r>
      <w:r>
        <w:rPr>
          <w:spacing w:val="-6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updated</w:t>
      </w:r>
      <w:r>
        <w:rPr>
          <w:spacing w:val="-6"/>
          <w:sz w:val="24"/>
        </w:rPr>
        <w:t xml:space="preserve"> </w:t>
      </w:r>
      <w:r>
        <w:rPr>
          <w:sz w:val="24"/>
        </w:rPr>
        <w:t>RTL</w:t>
      </w:r>
      <w:r>
        <w:rPr>
          <w:spacing w:val="-15"/>
          <w:sz w:val="24"/>
        </w:rPr>
        <w:t xml:space="preserve"> </w:t>
      </w:r>
      <w:r>
        <w:rPr>
          <w:sz w:val="24"/>
        </w:rPr>
        <w:t>if any and maximize the code coverage and functional coverage. Inclusion of specific corner cases in the testbench</w:t>
      </w:r>
    </w:p>
    <w:p>
      <w:pPr>
        <w:pStyle w:val="10"/>
        <w:numPr>
          <w:ilvl w:val="0"/>
          <w:numId w:val="10"/>
        </w:numPr>
        <w:tabs>
          <w:tab w:val="left" w:pos="820"/>
        </w:tabs>
        <w:spacing w:before="5" w:line="271" w:lineRule="auto"/>
        <w:ind w:right="1061"/>
        <w:rPr>
          <w:sz w:val="24"/>
        </w:rPr>
      </w:pPr>
      <w:r>
        <w:rPr>
          <w:sz w:val="24"/>
        </w:rPr>
        <w:t>Week</w:t>
      </w:r>
      <w:r>
        <w:rPr>
          <w:spacing w:val="-6"/>
          <w:sz w:val="24"/>
        </w:rPr>
        <w:t xml:space="preserve"> </w:t>
      </w:r>
      <w:r>
        <w:rPr>
          <w:sz w:val="24"/>
        </w:rPr>
        <w:t>7-8</w:t>
      </w:r>
      <w:r>
        <w:rPr>
          <w:spacing w:val="-4"/>
          <w:sz w:val="24"/>
        </w:rPr>
        <w:t xml:space="preserve"> </w:t>
      </w:r>
      <w:r>
        <w:rPr>
          <w:sz w:val="24"/>
        </w:rPr>
        <w:t>(until</w:t>
      </w:r>
      <w:r>
        <w:rPr>
          <w:spacing w:val="-6"/>
          <w:sz w:val="24"/>
        </w:rPr>
        <w:t xml:space="preserve"> </w:t>
      </w:r>
      <w:r>
        <w:rPr>
          <w:sz w:val="24"/>
        </w:rPr>
        <w:t>milestone</w:t>
      </w:r>
      <w:r>
        <w:rPr>
          <w:spacing w:val="-7"/>
          <w:sz w:val="24"/>
        </w:rPr>
        <w:t xml:space="preserve"> </w:t>
      </w:r>
      <w:r>
        <w:rPr>
          <w:sz w:val="24"/>
        </w:rPr>
        <w:t>4):</w:t>
      </w:r>
      <w:r>
        <w:rPr>
          <w:spacing w:val="-6"/>
          <w:sz w:val="24"/>
        </w:rPr>
        <w:t xml:space="preserve"> </w:t>
      </w:r>
      <w:r>
        <w:rPr>
          <w:sz w:val="24"/>
        </w:rPr>
        <w:t>Complete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UVM</w:t>
      </w:r>
      <w:r>
        <w:rPr>
          <w:spacing w:val="-7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8"/>
          <w:sz w:val="24"/>
        </w:rPr>
        <w:t xml:space="preserve"> </w:t>
      </w:r>
      <w:r>
        <w:rPr>
          <w:sz w:val="24"/>
        </w:rPr>
        <w:t>and creating log files.</w:t>
      </w:r>
    </w:p>
    <w:p>
      <w:pPr>
        <w:pStyle w:val="10"/>
        <w:numPr>
          <w:ilvl w:val="0"/>
          <w:numId w:val="10"/>
        </w:numPr>
        <w:tabs>
          <w:tab w:val="left" w:pos="820"/>
        </w:tabs>
        <w:spacing w:before="7" w:line="273" w:lineRule="auto"/>
        <w:ind w:right="480"/>
        <w:rPr>
          <w:sz w:val="24"/>
        </w:rPr>
      </w:pPr>
      <w:r>
        <w:rPr>
          <w:sz w:val="24"/>
        </w:rPr>
        <w:t>Week</w:t>
      </w:r>
      <w:r>
        <w:rPr>
          <w:spacing w:val="-6"/>
          <w:sz w:val="24"/>
        </w:rPr>
        <w:t xml:space="preserve"> </w:t>
      </w:r>
      <w:r>
        <w:rPr>
          <w:sz w:val="24"/>
        </w:rPr>
        <w:t>9-10</w:t>
      </w:r>
      <w:r>
        <w:rPr>
          <w:spacing w:val="-4"/>
          <w:sz w:val="24"/>
        </w:rPr>
        <w:t xml:space="preserve"> </w:t>
      </w:r>
      <w:r>
        <w:rPr>
          <w:sz w:val="24"/>
        </w:rPr>
        <w:t>(until</w:t>
      </w:r>
      <w:r>
        <w:rPr>
          <w:spacing w:val="-6"/>
          <w:sz w:val="24"/>
        </w:rPr>
        <w:t xml:space="preserve"> </w:t>
      </w:r>
      <w:r>
        <w:rPr>
          <w:sz w:val="24"/>
        </w:rPr>
        <w:t>milestone</w:t>
      </w:r>
      <w:r>
        <w:rPr>
          <w:spacing w:val="-7"/>
          <w:sz w:val="24"/>
        </w:rPr>
        <w:t xml:space="preserve"> </w:t>
      </w:r>
      <w:r>
        <w:rPr>
          <w:sz w:val="24"/>
        </w:rPr>
        <w:t>5):</w:t>
      </w:r>
      <w:r>
        <w:rPr>
          <w:spacing w:val="-6"/>
          <w:sz w:val="24"/>
        </w:rPr>
        <w:t xml:space="preserve"> </w:t>
      </w:r>
      <w:r>
        <w:rPr>
          <w:sz w:val="24"/>
        </w:rPr>
        <w:t>Finalize</w:t>
      </w:r>
      <w:r>
        <w:rPr>
          <w:spacing w:val="-7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6"/>
          <w:sz w:val="24"/>
        </w:rPr>
        <w:t xml:space="preserve"> </w:t>
      </w:r>
      <w:r>
        <w:rPr>
          <w:sz w:val="24"/>
        </w:rPr>
        <w:t>prepare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deliverables,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submit.</w:t>
      </w:r>
    </w:p>
    <w:p>
      <w:pPr>
        <w:pStyle w:val="5"/>
        <w:spacing w:before="85"/>
        <w:ind w:left="0"/>
      </w:pPr>
    </w:p>
    <w:p>
      <w:pPr>
        <w:pStyle w:val="2"/>
        <w:numPr>
          <w:ilvl w:val="0"/>
          <w:numId w:val="2"/>
        </w:numPr>
        <w:tabs>
          <w:tab w:val="left" w:pos="280"/>
        </w:tabs>
        <w:spacing w:before="0"/>
        <w:ind w:left="280" w:hanging="180"/>
        <w:rPr>
          <w:color w:val="393939"/>
          <w:sz w:val="22"/>
          <w:u w:val="single" w:color="393939"/>
        </w:rPr>
      </w:pPr>
      <w:bookmarkStart w:id="8" w:name="_TOC_250000"/>
      <w:bookmarkEnd w:id="8"/>
      <w:r>
        <w:rPr>
          <w:color w:val="393939"/>
          <w:spacing w:val="-2"/>
          <w:u w:val="single" w:color="393939"/>
        </w:rPr>
        <w:t>References</w:t>
      </w:r>
    </w:p>
    <w:p>
      <w:pPr>
        <w:pStyle w:val="10"/>
        <w:numPr>
          <w:ilvl w:val="0"/>
          <w:numId w:val="11"/>
        </w:numPr>
        <w:tabs>
          <w:tab w:val="left" w:pos="459"/>
        </w:tabs>
        <w:spacing w:before="120"/>
        <w:ind w:left="459" w:hanging="359"/>
        <w:rPr>
          <w:rFonts w:ascii="Calibri"/>
          <w:sz w:val="21"/>
        </w:rPr>
      </w:pPr>
      <w:r>
        <w:rPr>
          <w:rFonts w:ascii="Calibri"/>
          <w:spacing w:val="-2"/>
          <w:w w:val="105"/>
          <w:sz w:val="21"/>
        </w:rPr>
        <w:t>Open</w:t>
      </w:r>
      <w:r>
        <w:rPr>
          <w:rFonts w:ascii="Calibri"/>
          <w:spacing w:val="-10"/>
          <w:w w:val="105"/>
          <w:sz w:val="21"/>
        </w:rPr>
        <w:t xml:space="preserve"> </w:t>
      </w:r>
      <w:r>
        <w:rPr>
          <w:rFonts w:ascii="Calibri"/>
          <w:spacing w:val="-2"/>
          <w:w w:val="105"/>
          <w:sz w:val="21"/>
        </w:rPr>
        <w:t>AI,</w:t>
      </w:r>
      <w:r>
        <w:rPr>
          <w:rFonts w:ascii="Calibri"/>
          <w:spacing w:val="-14"/>
          <w:w w:val="105"/>
          <w:sz w:val="21"/>
        </w:rPr>
        <w:t xml:space="preserve"> </w:t>
      </w:r>
      <w:r>
        <w:rPr>
          <w:rFonts w:ascii="Calibri"/>
          <w:spacing w:val="-2"/>
          <w:w w:val="105"/>
          <w:sz w:val="21"/>
        </w:rPr>
        <w:t>"Chat</w:t>
      </w:r>
      <w:r>
        <w:rPr>
          <w:rFonts w:ascii="Calibri"/>
          <w:spacing w:val="-12"/>
          <w:w w:val="105"/>
          <w:sz w:val="21"/>
        </w:rPr>
        <w:t xml:space="preserve"> </w:t>
      </w:r>
      <w:r>
        <w:rPr>
          <w:rFonts w:ascii="Calibri"/>
          <w:spacing w:val="-2"/>
          <w:w w:val="105"/>
          <w:sz w:val="21"/>
        </w:rPr>
        <w:t>GPT,"</w:t>
      </w:r>
      <w:r>
        <w:rPr>
          <w:rFonts w:ascii="Calibri"/>
          <w:spacing w:val="-9"/>
          <w:w w:val="105"/>
          <w:sz w:val="21"/>
        </w:rPr>
        <w:t xml:space="preserve"> </w:t>
      </w:r>
      <w:r>
        <w:rPr>
          <w:rFonts w:ascii="Calibri"/>
          <w:spacing w:val="-2"/>
          <w:w w:val="105"/>
          <w:sz w:val="21"/>
        </w:rPr>
        <w:t>[Online].</w:t>
      </w:r>
    </w:p>
    <w:p>
      <w:pPr>
        <w:pStyle w:val="10"/>
        <w:numPr>
          <w:ilvl w:val="0"/>
          <w:numId w:val="11"/>
        </w:numPr>
        <w:tabs>
          <w:tab w:val="left" w:pos="459"/>
        </w:tabs>
        <w:spacing w:before="3" w:line="289" w:lineRule="exact"/>
        <w:ind w:left="459" w:hanging="359"/>
        <w:rPr>
          <w:rFonts w:ascii="Calibri"/>
          <w:sz w:val="21"/>
        </w:rPr>
      </w:pPr>
      <w:r>
        <w:rPr>
          <w:rFonts w:ascii="Calibri"/>
          <w:w w:val="105"/>
          <w:sz w:val="21"/>
        </w:rPr>
        <w:t>Verification</w:t>
      </w:r>
      <w:r>
        <w:rPr>
          <w:rFonts w:ascii="Calibri"/>
          <w:spacing w:val="-1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academy</w:t>
      </w:r>
      <w:r>
        <w:rPr>
          <w:rFonts w:ascii="Calibri"/>
          <w:spacing w:val="-12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for</w:t>
      </w:r>
      <w:r>
        <w:rPr>
          <w:rFonts w:ascii="Calibri"/>
          <w:spacing w:val="-1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detailed</w:t>
      </w:r>
      <w:r>
        <w:rPr>
          <w:rFonts w:ascii="Calibri"/>
          <w:spacing w:val="-12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coverage</w:t>
      </w:r>
      <w:r>
        <w:rPr>
          <w:rFonts w:ascii="Calibri"/>
          <w:spacing w:val="-12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requirements</w:t>
      </w:r>
      <w:r>
        <w:rPr>
          <w:rFonts w:ascii="Calibri"/>
          <w:spacing w:val="-1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of</w:t>
      </w:r>
      <w:r>
        <w:rPr>
          <w:rFonts w:ascii="Calibri"/>
          <w:spacing w:val="-12"/>
          <w:w w:val="105"/>
          <w:sz w:val="21"/>
        </w:rPr>
        <w:t xml:space="preserve"> </w:t>
      </w:r>
      <w:r>
        <w:rPr>
          <w:rFonts w:ascii="Calibri"/>
          <w:spacing w:val="-4"/>
          <w:w w:val="105"/>
          <w:sz w:val="21"/>
        </w:rPr>
        <w:t>UART</w:t>
      </w:r>
    </w:p>
    <w:p>
      <w:pPr>
        <w:spacing w:line="253" w:lineRule="exact"/>
        <w:ind w:left="460"/>
        <w:rPr>
          <w:rFonts w:ascii="Calibri"/>
          <w:sz w:val="21"/>
        </w:rPr>
      </w:pPr>
      <w:r>
        <w:rPr>
          <w:rFonts w:ascii="Calibri"/>
          <w:spacing w:val="-2"/>
          <w:w w:val="105"/>
          <w:sz w:val="21"/>
        </w:rPr>
        <w:t>(</w:t>
      </w:r>
      <w:r>
        <w:fldChar w:fldCharType="begin"/>
      </w:r>
      <w:r>
        <w:instrText xml:space="preserve"> HYPERLINK "https://verificationacademy.com/cookbook/coverage/uart-example-test-plan/" \h </w:instrText>
      </w:r>
      <w:r>
        <w:fldChar w:fldCharType="separate"/>
      </w:r>
      <w:r>
        <w:rPr>
          <w:rFonts w:ascii="Calibri"/>
          <w:color w:val="467885"/>
          <w:spacing w:val="-2"/>
          <w:w w:val="105"/>
          <w:sz w:val="21"/>
          <w:u w:val="single" w:color="467885"/>
        </w:rPr>
        <w:t>https://verificationacademy.com/cookbook/coverage/uart-example-test-plan/</w:t>
      </w:r>
      <w:r>
        <w:rPr>
          <w:rFonts w:ascii="Calibri"/>
          <w:color w:val="467885"/>
          <w:spacing w:val="-2"/>
          <w:w w:val="105"/>
          <w:sz w:val="21"/>
          <w:u w:val="single" w:color="467885"/>
        </w:rPr>
        <w:fldChar w:fldCharType="end"/>
      </w:r>
      <w:r>
        <w:rPr>
          <w:rFonts w:ascii="Calibri"/>
          <w:color w:val="467885"/>
          <w:spacing w:val="32"/>
          <w:w w:val="105"/>
          <w:sz w:val="21"/>
        </w:rPr>
        <w:t xml:space="preserve"> </w:t>
      </w:r>
      <w:r>
        <w:rPr>
          <w:rFonts w:ascii="Calibri"/>
          <w:spacing w:val="-10"/>
          <w:w w:val="105"/>
          <w:sz w:val="21"/>
        </w:rPr>
        <w:t>)</w:t>
      </w:r>
    </w:p>
    <w:p>
      <w:pPr>
        <w:pStyle w:val="10"/>
        <w:numPr>
          <w:ilvl w:val="0"/>
          <w:numId w:val="11"/>
        </w:numPr>
        <w:tabs>
          <w:tab w:val="left" w:pos="460"/>
        </w:tabs>
        <w:spacing w:before="19" w:line="232" w:lineRule="auto"/>
        <w:ind w:right="2016"/>
        <w:rPr>
          <w:rFonts w:ascii="Calibri"/>
          <w:sz w:val="21"/>
        </w:rPr>
      </w:pPr>
      <w:r>
        <w:rPr>
          <w:rFonts w:ascii="Calibri"/>
          <w:w w:val="105"/>
          <w:sz w:val="21"/>
        </w:rPr>
        <w:t>Online</w:t>
      </w:r>
      <w:r>
        <w:rPr>
          <w:rFonts w:ascii="Calibri"/>
          <w:spacing w:val="-11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learning</w:t>
      </w:r>
      <w:r>
        <w:rPr>
          <w:rFonts w:ascii="Calibri"/>
          <w:spacing w:val="-12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video</w:t>
      </w:r>
      <w:r>
        <w:rPr>
          <w:rFonts w:ascii="Calibri"/>
          <w:spacing w:val="-9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System</w:t>
      </w:r>
      <w:r>
        <w:rPr>
          <w:rFonts w:ascii="Calibri"/>
          <w:spacing w:val="-11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Verilog</w:t>
      </w:r>
      <w:r>
        <w:rPr>
          <w:rFonts w:ascii="Calibri"/>
          <w:spacing w:val="-12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for</w:t>
      </w:r>
      <w:r>
        <w:rPr>
          <w:rFonts w:ascii="Calibri"/>
          <w:spacing w:val="-11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Verification</w:t>
      </w:r>
      <w:r>
        <w:rPr>
          <w:rFonts w:ascii="Calibri"/>
          <w:spacing w:val="-11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Part2:</w:t>
      </w:r>
      <w:r>
        <w:rPr>
          <w:rFonts w:ascii="Calibri"/>
          <w:spacing w:val="-11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Projects</w:t>
      </w:r>
      <w:r>
        <w:rPr>
          <w:rFonts w:ascii="Calibri"/>
          <w:spacing w:val="-12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from</w:t>
      </w:r>
      <w:r>
        <w:rPr>
          <w:rFonts w:ascii="Calibri"/>
          <w:spacing w:val="-12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Udemy</w:t>
      </w:r>
      <w:r>
        <w:rPr>
          <w:rFonts w:ascii="Calibri"/>
          <w:spacing w:val="-12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 xml:space="preserve">( </w:t>
      </w:r>
      <w:r>
        <w:fldChar w:fldCharType="begin"/>
      </w:r>
      <w:r>
        <w:instrText xml:space="preserve"> HYPERLINK "https://www.udemy.com/course/systemverilog-for-verification-part-2-projects/" \h </w:instrText>
      </w:r>
      <w:r>
        <w:fldChar w:fldCharType="separate"/>
      </w:r>
      <w:r>
        <w:rPr>
          <w:rFonts w:ascii="Calibri"/>
          <w:color w:val="467885"/>
          <w:spacing w:val="-2"/>
          <w:w w:val="105"/>
          <w:sz w:val="21"/>
          <w:u w:val="single" w:color="467885"/>
        </w:rPr>
        <w:t>https://www.udemy.com/course/systemverilog-for-verification-part-2-projects/</w:t>
      </w:r>
      <w:r>
        <w:rPr>
          <w:rFonts w:ascii="Calibri"/>
          <w:color w:val="467885"/>
          <w:spacing w:val="-2"/>
          <w:w w:val="105"/>
          <w:sz w:val="21"/>
          <w:u w:val="single" w:color="467885"/>
        </w:rPr>
        <w:fldChar w:fldCharType="end"/>
      </w:r>
      <w:r>
        <w:rPr>
          <w:rFonts w:ascii="Calibri"/>
          <w:color w:val="467885"/>
          <w:spacing w:val="-8"/>
          <w:w w:val="105"/>
          <w:sz w:val="21"/>
        </w:rPr>
        <w:t xml:space="preserve"> </w:t>
      </w:r>
      <w:r>
        <w:rPr>
          <w:rFonts w:ascii="Calibri"/>
          <w:spacing w:val="-2"/>
          <w:w w:val="105"/>
          <w:sz w:val="21"/>
        </w:rPr>
        <w:t>)</w:t>
      </w:r>
    </w:p>
    <w:p>
      <w:pPr>
        <w:pStyle w:val="10"/>
        <w:numPr>
          <w:ilvl w:val="0"/>
          <w:numId w:val="11"/>
        </w:numPr>
        <w:tabs>
          <w:tab w:val="left" w:pos="459"/>
        </w:tabs>
        <w:spacing w:before="15"/>
        <w:ind w:left="459" w:hanging="359"/>
        <w:rPr>
          <w:rFonts w:ascii="Calibri" w:hAnsi="Calibri"/>
          <w:sz w:val="24"/>
        </w:rPr>
      </w:pPr>
      <w:r>
        <w:rPr>
          <w:rFonts w:ascii="Calibri" w:hAnsi="Calibri"/>
          <w:w w:val="105"/>
          <w:sz w:val="24"/>
        </w:rPr>
        <w:t>Spear,</w:t>
      </w:r>
      <w:r>
        <w:rPr>
          <w:rFonts w:ascii="Calibri" w:hAnsi="Calibri"/>
          <w:spacing w:val="-8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Chris,</w:t>
      </w:r>
      <w:r>
        <w:rPr>
          <w:rFonts w:ascii="Calibri" w:hAnsi="Calibri"/>
          <w:spacing w:val="-7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Tumbush,</w:t>
      </w:r>
      <w:r>
        <w:rPr>
          <w:rFonts w:ascii="Calibri" w:hAnsi="Calibri"/>
          <w:spacing w:val="-7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Greg,</w:t>
      </w:r>
      <w:r>
        <w:rPr>
          <w:rFonts w:ascii="Calibri" w:hAnsi="Calibri"/>
          <w:spacing w:val="-18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“SystemVerilog</w:t>
      </w:r>
      <w:r>
        <w:rPr>
          <w:rFonts w:ascii="Calibri" w:hAnsi="Calibri"/>
          <w:spacing w:val="-10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for</w:t>
      </w:r>
      <w:r>
        <w:rPr>
          <w:rFonts w:ascii="Calibri" w:hAnsi="Calibri"/>
          <w:spacing w:val="-10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Verification”</w:t>
      </w:r>
      <w:r>
        <w:rPr>
          <w:rFonts w:ascii="Calibri" w:hAnsi="Calibri"/>
          <w:spacing w:val="-18"/>
          <w:w w:val="105"/>
          <w:sz w:val="24"/>
        </w:rPr>
        <w:t xml:space="preserve"> </w:t>
      </w:r>
      <w:r>
        <w:rPr>
          <w:rFonts w:ascii="Calibri" w:hAnsi="Calibri"/>
          <w:spacing w:val="-2"/>
          <w:w w:val="105"/>
          <w:sz w:val="24"/>
        </w:rPr>
        <w:t>Book.</w:t>
      </w:r>
    </w:p>
    <w:p>
      <w:pPr>
        <w:pStyle w:val="10"/>
        <w:numPr>
          <w:ilvl w:val="0"/>
          <w:numId w:val="11"/>
        </w:numPr>
        <w:tabs>
          <w:tab w:val="left" w:pos="460"/>
        </w:tabs>
        <w:spacing w:before="12"/>
        <w:ind w:right="1384"/>
        <w:rPr>
          <w:rFonts w:ascii="Calibri"/>
          <w:sz w:val="24"/>
        </w:rPr>
      </w:pPr>
      <w:r>
        <w:rPr>
          <w:rFonts w:ascii="Calibri" w:hAnsi="Calibri"/>
          <w:w w:val="105"/>
          <w:sz w:val="24"/>
        </w:rPr>
        <w:t>Yamini</w:t>
      </w:r>
      <w:r>
        <w:rPr>
          <w:rFonts w:ascii="Calibri" w:hAnsi="Calibri"/>
          <w:spacing w:val="-12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R,</w:t>
      </w:r>
      <w:r>
        <w:rPr>
          <w:rFonts w:ascii="Calibri" w:hAnsi="Calibri"/>
          <w:spacing w:val="-10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Ramya</w:t>
      </w:r>
      <w:r>
        <w:rPr>
          <w:rFonts w:ascii="Calibri" w:hAnsi="Calibri"/>
          <w:spacing w:val="-12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M</w:t>
      </w:r>
      <w:r>
        <w:rPr>
          <w:rFonts w:ascii="Calibri" w:hAnsi="Calibri"/>
          <w:spacing w:val="-12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V,</w:t>
      </w:r>
      <w:r>
        <w:rPr>
          <w:rFonts w:ascii="Calibri" w:hAnsi="Calibri"/>
          <w:spacing w:val="-19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“Design</w:t>
      </w:r>
      <w:r>
        <w:rPr>
          <w:rFonts w:ascii="Calibri" w:hAnsi="Calibri"/>
          <w:spacing w:val="-11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And</w:t>
      </w:r>
      <w:r>
        <w:rPr>
          <w:rFonts w:ascii="Calibri" w:hAnsi="Calibri"/>
          <w:spacing w:val="-12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Verification</w:t>
      </w:r>
      <w:r>
        <w:rPr>
          <w:rFonts w:ascii="Calibri" w:hAnsi="Calibri"/>
          <w:spacing w:val="-8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Of</w:t>
      </w:r>
      <w:r>
        <w:rPr>
          <w:rFonts w:ascii="Calibri" w:hAnsi="Calibri"/>
          <w:spacing w:val="-12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Uart</w:t>
      </w:r>
      <w:r>
        <w:rPr>
          <w:rFonts w:ascii="Calibri" w:hAnsi="Calibri"/>
          <w:spacing w:val="-13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Using</w:t>
      </w:r>
      <w:r>
        <w:rPr>
          <w:rFonts w:ascii="Calibri" w:hAnsi="Calibri"/>
          <w:spacing w:val="-12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System</w:t>
      </w:r>
      <w:r>
        <w:rPr>
          <w:rFonts w:ascii="Calibri" w:hAnsi="Calibri"/>
          <w:spacing w:val="-12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verilog</w:t>
      </w:r>
      <w:r>
        <w:rPr>
          <w:rFonts w:ascii="Calibri" w:hAnsi="Calibri"/>
          <w:spacing w:val="-13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 xml:space="preserve">”, </w:t>
      </w:r>
      <w:r>
        <w:rPr>
          <w:rFonts w:ascii="Calibri" w:hAnsi="Calibri"/>
          <w:spacing w:val="-2"/>
          <w:w w:val="105"/>
          <w:sz w:val="24"/>
        </w:rPr>
        <w:t>IJEAT,2020.</w:t>
      </w:r>
    </w:p>
    <w:sectPr>
      <w:type w:val="continuous"/>
      <w:pgSz w:w="12240" w:h="15840"/>
      <w:pgMar w:top="1420" w:right="1160" w:bottom="1300" w:left="1340" w:header="0" w:footer="1103" w:gutter="0"/>
      <w:pgBorders w:offsetFrom="page">
        <w:top w:val="thickThinSmallGap" w:color="000000" w:sz="24" w:space="25"/>
        <w:left w:val="thickThinSmallGap" w:color="000000" w:sz="24" w:space="25"/>
        <w:bottom w:val="thinThickSmallGap" w:color="000000" w:sz="24" w:space="25"/>
        <w:right w:val="thinThickSmallGap" w:color="000000" w:sz="24" w:space="25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6739890</wp:posOffset>
              </wp:positionH>
              <wp:positionV relativeFrom="page">
                <wp:posOffset>9217660</wp:posOffset>
              </wp:positionV>
              <wp:extent cx="170815" cy="21145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8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5"/>
                            <w:spacing w:before="17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30.7pt;margin-top:725.8pt;height:16.65pt;width:13.45pt;mso-position-horizontal-relative:page;mso-position-vertical-relative:page;z-index:-251656192;mso-width-relative:page;mso-height-relative:page;" filled="f" stroked="f" coordsize="21600,21600" o:gfxdata="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zvAontsAAAAPAQAADwAAAAAAAAABACAAAAAiAAAAZHJzL2Rvd25yZXYueG1sUEsBAhQAFAAAAAgA&#10;h07iQEda/o+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7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w w:val="10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w w:val="105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1DAAD5"/>
    <w:multiLevelType w:val="multilevel"/>
    <w:tmpl w:val="8D1DAAD5"/>
    <w:lvl w:ilvl="0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lowerLetter"/>
      <w:lvlText w:val="%1)"/>
      <w:lvlJc w:val="left"/>
      <w:pPr>
        <w:ind w:left="100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64" w:hanging="32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28" w:hanging="32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2" w:hanging="32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56" w:hanging="32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20" w:hanging="32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4" w:hanging="32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8" w:hanging="32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2" w:hanging="324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81" w:hanging="181"/>
        <w:jc w:val="left"/>
      </w:pPr>
      <w:rPr>
        <w:rFonts w:hint="default"/>
        <w:spacing w:val="-1"/>
        <w:w w:val="88"/>
        <w:u w:val="single" w:color="00000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455" w:hanging="356"/>
        <w:jc w:val="left"/>
      </w:pPr>
      <w:rPr>
        <w:rFonts w:hint="default"/>
        <w:spacing w:val="0"/>
        <w:w w:val="93"/>
        <w:u w:val="single" w:color="0000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820" w:hanging="35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35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50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65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80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95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10" w:hanging="356"/>
      </w:pPr>
      <w:rPr>
        <w:rFonts w:hint="default"/>
        <w:lang w:val="en-US" w:eastAsia="en-US" w:bidi="ar-SA"/>
      </w:rPr>
    </w:lvl>
  </w:abstractNum>
  <w:abstractNum w:abstractNumId="4">
    <w:nsid w:val="DEB0B0F9"/>
    <w:multiLevelType w:val="multilevel"/>
    <w:tmpl w:val="DEB0B0F9"/>
    <w:lvl w:ilvl="0" w:tentative="0">
      <w:start w:val="0"/>
      <w:numFmt w:val="bullet"/>
      <w:lvlText w:val="•"/>
      <w:lvlJc w:val="left"/>
      <w:pPr>
        <w:ind w:left="36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67" w:hanging="16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08" w:hanging="1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6" w:hanging="1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4" w:hanging="1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52" w:hanging="1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00" w:hanging="1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48" w:hanging="1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6" w:hanging="1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167"/>
      </w:pPr>
      <w:rPr>
        <w:rFonts w:hint="default"/>
        <w:lang w:val="en-US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8">
    <w:nsid w:val="365F80B5"/>
    <w:multiLevelType w:val="multilevel"/>
    <w:tmpl w:val="365F80B5"/>
    <w:lvl w:ilvl="0" w:tentative="0">
      <w:start w:val="0"/>
      <w:numFmt w:val="bullet"/>
      <w:lvlText w:val="•"/>
      <w:lvlJc w:val="left"/>
      <w:pPr>
        <w:ind w:left="360" w:hanging="360"/>
      </w:pPr>
      <w:rPr>
        <w:rFonts w:hint="default" w:ascii="Times New Roman" w:hAnsi="Times New Roman" w:eastAsia="Times New Roman" w:cs="Times New Roman"/>
        <w:color w:val="00000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>
    <w:nsid w:val="3C8FA1F0"/>
    <w:multiLevelType w:val="multilevel"/>
    <w:tmpl w:val="3C8FA1F0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lowerLetter"/>
      <w:lvlText w:val="%1)"/>
      <w:lvlJc w:val="left"/>
      <w:pPr>
        <w:ind w:left="301" w:hanging="20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100" w:hanging="16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48" w:hanging="16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97" w:hanging="1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46" w:hanging="1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95" w:hanging="1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44" w:hanging="1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3" w:hanging="1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2" w:hanging="16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10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909AD"/>
    <w:rsid w:val="000909AD"/>
    <w:rsid w:val="00402A3A"/>
    <w:rsid w:val="00AF237A"/>
    <w:rsid w:val="00F11708"/>
    <w:rsid w:val="13A25BA4"/>
    <w:rsid w:val="1C8E080D"/>
    <w:rsid w:val="37AF6C87"/>
    <w:rsid w:val="580D1911"/>
    <w:rsid w:val="77813AB0"/>
    <w:rsid w:val="78216511"/>
    <w:rsid w:val="79286A0D"/>
    <w:rsid w:val="7B24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spacing w:before="204"/>
      <w:ind w:left="460" w:hanging="36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pPr>
      <w:spacing w:before="204"/>
      <w:ind w:left="100"/>
    </w:pPr>
    <w:rPr>
      <w:sz w:val="24"/>
      <w:szCs w:val="24"/>
    </w:rPr>
  </w:style>
  <w:style w:type="paragraph" w:styleId="6">
    <w:name w:val="Normal (Web)"/>
    <w:uiPriority w:val="0"/>
    <w:pPr>
      <w:spacing w:beforeAutospacing="1" w:afterAutospacing="1"/>
    </w:pPr>
    <w:rPr>
      <w:rFonts w:ascii="SimSun" w:hAnsi="SimSun" w:eastAsia="SimSun" w:cs="Times New Roman"/>
      <w:sz w:val="24"/>
      <w:szCs w:val="24"/>
      <w:lang w:val="en-US" w:eastAsia="zh-CN" w:bidi="ar-SA"/>
    </w:rPr>
  </w:style>
  <w:style w:type="paragraph" w:styleId="7">
    <w:name w:val="Title"/>
    <w:basedOn w:val="1"/>
    <w:autoRedefine/>
    <w:qFormat/>
    <w:uiPriority w:val="1"/>
    <w:pPr>
      <w:spacing w:before="81"/>
      <w:ind w:left="100"/>
    </w:pPr>
    <w:rPr>
      <w:sz w:val="32"/>
      <w:szCs w:val="32"/>
    </w:rPr>
  </w:style>
  <w:style w:type="paragraph" w:styleId="8">
    <w:name w:val="toc 1"/>
    <w:basedOn w:val="1"/>
    <w:autoRedefine/>
    <w:qFormat/>
    <w:uiPriority w:val="1"/>
    <w:pPr>
      <w:spacing w:before="119"/>
      <w:ind w:left="265" w:hanging="165"/>
    </w:pPr>
    <w:rPr>
      <w:b/>
      <w:bCs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autoRedefine/>
    <w:qFormat/>
    <w:uiPriority w:val="1"/>
    <w:pPr>
      <w:spacing w:before="204"/>
      <w:ind w:left="820" w:hanging="360"/>
    </w:pPr>
  </w:style>
  <w:style w:type="paragraph" w:customStyle="1" w:styleId="11">
    <w:name w:val="Table Paragraph"/>
    <w:basedOn w:val="1"/>
    <w:autoRedefine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../NUL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8</Pages>
  <Words>1573</Words>
  <Characters>8968</Characters>
  <Lines>74</Lines>
  <Paragraphs>21</Paragraphs>
  <TotalTime>27</TotalTime>
  <ScaleCrop>false</ScaleCrop>
  <LinksUpToDate>false</LinksUpToDate>
  <CharactersWithSpaces>10520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2024-05-04T04:41:00Z</dcterms:created>
  <dc:creator>Chede Susritha</dc:creator>
  <cp:lastModifiedBy>Ismav Ayrus</cp:lastModifiedBy>
  <dcterms:modified xsi:type="dcterms:W3CDTF">2024-05-04T05:18:48Z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2024-05-04T00:00:00Z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1033-12.2.0.16731</vt:lpwstr>
  </property>
  <property fmtid="{D5CDD505-2E9C-101B-9397-08002B2CF9AE}" pid="7" name="ICV">
    <vt:lpwstr>BD4513F9B4DC4639BCEF9C8540E6AB40_13</vt:lpwstr>
  </property>
</Properties>
</file>